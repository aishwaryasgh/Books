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Libraries List</w:t>
      </w:r>
    </w:p>
    <w:p>
      <w:pPr>
        <w:pStyle w:val="Heading1"/>
      </w:pPr>
      <w:r>
        <w:t>Data Manipulation &amp; Analysis</w:t>
      </w:r>
    </w:p>
    <w:p>
      <w:r>
        <w:t>Pandas: Data manipulation and analysis.</w:t>
      </w:r>
    </w:p>
    <w:p>
      <w:r>
        <w:t>NumPy: Numerical computations.</w:t>
      </w:r>
    </w:p>
    <w:p>
      <w:r>
        <w:t>Dask: Scalable data analysis.</w:t>
      </w:r>
    </w:p>
    <w:p>
      <w:r>
        <w:t>Vaex: Out-of-core DataFrame operations.</w:t>
      </w:r>
    </w:p>
    <w:p>
      <w:pPr>
        <w:pStyle w:val="Heading1"/>
      </w:pPr>
      <w:r>
        <w:t>Data Visualization</w:t>
      </w:r>
    </w:p>
    <w:p>
      <w:r>
        <w:t>Matplotlib: Basic plotting.</w:t>
      </w:r>
    </w:p>
    <w:p>
      <w:r>
        <w:t>Seaborn: Statistical data visualization.</w:t>
      </w:r>
    </w:p>
    <w:p>
      <w:r>
        <w:t>Plotly: Interactive plots.</w:t>
      </w:r>
    </w:p>
    <w:p>
      <w:r>
        <w:t>Bokeh: Interactive visualizations for web.</w:t>
      </w:r>
    </w:p>
    <w:p>
      <w:r>
        <w:t>Altair: Declarative statistical visualization.</w:t>
      </w:r>
    </w:p>
    <w:p>
      <w:r>
        <w:t>Dash: Interactive dashboards using Plotly.</w:t>
      </w:r>
    </w:p>
    <w:p>
      <w:pPr>
        <w:pStyle w:val="Heading1"/>
      </w:pPr>
      <w:r>
        <w:t>Machine Learning</w:t>
      </w:r>
    </w:p>
    <w:p>
      <w:r>
        <w:t>Scikit-learn: General-purpose machine learning.</w:t>
      </w:r>
    </w:p>
    <w:p>
      <w:r>
        <w:t>TensorFlow: Deep learning framework.</w:t>
      </w:r>
    </w:p>
    <w:p>
      <w:r>
        <w:t>PyTorch: Deep learning and neural networks.</w:t>
      </w:r>
    </w:p>
    <w:p>
      <w:r>
        <w:t>XGBoost: Gradient boosting.</w:t>
      </w:r>
    </w:p>
    <w:p>
      <w:r>
        <w:t>LightGBM: Light and fast gradient boosting.</w:t>
      </w:r>
    </w:p>
    <w:p>
      <w:r>
        <w:t>CatBoost: Categorical boosting library.</w:t>
      </w:r>
    </w:p>
    <w:p>
      <w:pPr>
        <w:pStyle w:val="Heading1"/>
      </w:pPr>
      <w:r>
        <w:t>Natural Language Processing (NLP)</w:t>
      </w:r>
    </w:p>
    <w:p>
      <w:r>
        <w:t>NLTK: Text processing and NLP.</w:t>
      </w:r>
    </w:p>
    <w:p>
      <w:r>
        <w:t>spaCy: Industrial-strength NLP.</w:t>
      </w:r>
    </w:p>
    <w:p>
      <w:r>
        <w:t>Transformers: Pre-trained transformer models (by Hugging Face).</w:t>
      </w:r>
    </w:p>
    <w:p>
      <w:r>
        <w:t>TextBlob: Simplified text processing.</w:t>
      </w:r>
    </w:p>
    <w:p>
      <w:r>
        <w:t>Gensim: Topic modeling and document similarity.</w:t>
      </w:r>
    </w:p>
    <w:p>
      <w:pPr>
        <w:pStyle w:val="Heading1"/>
      </w:pPr>
      <w:r>
        <w:t>Data Collection &amp; Web Scraping</w:t>
      </w:r>
    </w:p>
    <w:p>
      <w:r>
        <w:t>Requests: HTTP requests.</w:t>
      </w:r>
    </w:p>
    <w:p>
      <w:r>
        <w:t>Beautiful Soup: Web scraping.</w:t>
      </w:r>
    </w:p>
    <w:p>
      <w:r>
        <w:t>Scrapy: Web scraping framework.</w:t>
      </w:r>
    </w:p>
    <w:p>
      <w:r>
        <w:t>Selenium: Browser automation.</w:t>
      </w:r>
    </w:p>
    <w:p>
      <w:r>
        <w:t>Playwright: Modern browser automation.</w:t>
      </w:r>
    </w:p>
    <w:p>
      <w:pPr>
        <w:pStyle w:val="Heading1"/>
      </w:pPr>
      <w:r>
        <w:t>Data Storage &amp; Databases</w:t>
      </w:r>
    </w:p>
    <w:p>
      <w:r>
        <w:t>SQLAlchemy: SQL toolkit and ORM.</w:t>
      </w:r>
    </w:p>
    <w:p>
      <w:r>
        <w:t>Psycopg2: PostgreSQL adapter.</w:t>
      </w:r>
    </w:p>
    <w:p>
      <w:r>
        <w:t>PyMongo: MongoDB client.</w:t>
      </w:r>
    </w:p>
    <w:p>
      <w:r>
        <w:t>Redis-py: Redis client.</w:t>
      </w:r>
    </w:p>
    <w:p>
      <w:pPr>
        <w:pStyle w:val="Heading1"/>
      </w:pPr>
      <w:r>
        <w:t>Big Data &amp; Distributed Computing</w:t>
      </w:r>
    </w:p>
    <w:p>
      <w:r>
        <w:t>PySpark: Python API for Apache Spark.</w:t>
      </w:r>
    </w:p>
    <w:p>
      <w:r>
        <w:t>Dask: Distributed computing.</w:t>
      </w:r>
    </w:p>
    <w:p>
      <w:r>
        <w:t>Ray: Distributed computing and reinforcement learning.</w:t>
      </w:r>
    </w:p>
    <w:p>
      <w:pPr>
        <w:pStyle w:val="Heading1"/>
      </w:pPr>
      <w:r>
        <w:t>Image Processing</w:t>
      </w:r>
    </w:p>
    <w:p>
      <w:r>
        <w:t>Pillow (PIL): Basic image processing.</w:t>
      </w:r>
    </w:p>
    <w:p>
      <w:r>
        <w:t>OpenCV: Advanced computer vision.</w:t>
      </w:r>
    </w:p>
    <w:p>
      <w:r>
        <w:t>scikit-image: Image analysis.</w:t>
      </w:r>
    </w:p>
    <w:p>
      <w:pPr>
        <w:pStyle w:val="Heading1"/>
      </w:pPr>
      <w:r>
        <w:t>Audio Processing</w:t>
      </w:r>
    </w:p>
    <w:p>
      <w:r>
        <w:t>Librosa: Audio analysis.</w:t>
      </w:r>
    </w:p>
    <w:p>
      <w:r>
        <w:t>PyDub: Audio manipulation.</w:t>
      </w:r>
    </w:p>
    <w:p>
      <w:r>
        <w:t>Wave: Basic audio file handling.</w:t>
      </w:r>
    </w:p>
    <w:p>
      <w:pPr>
        <w:pStyle w:val="Heading1"/>
      </w:pPr>
      <w:r>
        <w:t>Mathematics &amp; Statistics</w:t>
      </w:r>
    </w:p>
    <w:p>
      <w:r>
        <w:t>SciPy: Advanced mathematics and scientific computing.</w:t>
      </w:r>
    </w:p>
    <w:p>
      <w:r>
        <w:t>SymPy: Symbolic mathematics.</w:t>
      </w:r>
    </w:p>
    <w:p>
      <w:r>
        <w:t>Statsmodels: Statistical modeling.</w:t>
      </w:r>
    </w:p>
    <w:p>
      <w:pPr>
        <w:pStyle w:val="Heading1"/>
      </w:pPr>
      <w:r>
        <w:t>Automation</w:t>
      </w:r>
    </w:p>
    <w:p>
      <w:r>
        <w:t>PyAutoGUI: GUI automation.</w:t>
      </w:r>
    </w:p>
    <w:p>
      <w:r>
        <w:t>APScheduler: Job scheduling.</w:t>
      </w:r>
    </w:p>
    <w:p>
      <w:r>
        <w:t>Celery: Distributed task queue.</w:t>
      </w:r>
    </w:p>
    <w:p>
      <w:pPr>
        <w:pStyle w:val="Heading1"/>
      </w:pPr>
      <w:r>
        <w:t>Testing</w:t>
      </w:r>
    </w:p>
    <w:p>
      <w:r>
        <w:t>unittest: Built-in testing framework.</w:t>
      </w:r>
    </w:p>
    <w:p>
      <w:r>
        <w:t>pytest: Advanced testing tool.</w:t>
      </w:r>
    </w:p>
    <w:p>
      <w:r>
        <w:t>nose2: Test discovery and runner.</w:t>
      </w:r>
    </w:p>
    <w:p>
      <w:pPr>
        <w:pStyle w:val="Heading1"/>
      </w:pPr>
      <w:r>
        <w:t>Development Utilities</w:t>
      </w:r>
    </w:p>
    <w:p>
      <w:r>
        <w:t>Flask: Web framework.</w:t>
      </w:r>
    </w:p>
    <w:p>
      <w:r>
        <w:t>Django: Web development framework.</w:t>
      </w:r>
    </w:p>
    <w:p>
      <w:r>
        <w:t>FastAPI: High-performance API development.</w:t>
      </w:r>
    </w:p>
    <w:p>
      <w:r>
        <w:t>Pydantic: Data validation using Python types.</w:t>
      </w:r>
    </w:p>
    <w:p>
      <w:r>
        <w:t>Typer: CLI apps with ease.</w:t>
      </w:r>
    </w:p>
    <w:p>
      <w:pPr>
        <w:pStyle w:val="Heading1"/>
      </w:pPr>
      <w:r>
        <w:t>Cybersecurity &amp; Cryptography</w:t>
      </w:r>
    </w:p>
    <w:p>
      <w:r>
        <w:t>PyCrypto: Cryptography (deprecated).</w:t>
      </w:r>
    </w:p>
    <w:p>
      <w:r>
        <w:t>cryptography: Modern cryptography.</w:t>
      </w:r>
    </w:p>
    <w:p>
      <w:r>
        <w:t>paramiko: SSH protocol handling.</w:t>
      </w:r>
    </w:p>
    <w:p>
      <w:r>
        <w:t>hashlib: Hash functions.</w:t>
      </w:r>
    </w:p>
    <w:p>
      <w:pPr>
        <w:pStyle w:val="Heading1"/>
      </w:pPr>
      <w:r>
        <w:t>Miscellaneous</w:t>
      </w:r>
    </w:p>
    <w:p>
      <w:r>
        <w:t>itertools: Iteration utilities (built-in).</w:t>
      </w:r>
    </w:p>
    <w:p>
      <w:r>
        <w:t>functools: Functional programming tools (built-in).</w:t>
      </w:r>
    </w:p>
    <w:p>
      <w:r>
        <w:t>logging: Built-in logging.</w:t>
      </w:r>
    </w:p>
    <w:p>
      <w:r>
        <w:t>tqdm: Progress bar.</w:t>
      </w:r>
    </w:p>
    <w:p>
      <w:r>
        <w:t>configparser: Configuration file parsing.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