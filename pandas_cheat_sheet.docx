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Pandas Data Analysis and Manipulation Cheat Sheet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Code Example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Code Example</w:t>
            </w:r>
          </w:p>
        </w:tc>
      </w:tr>
      <w:tr>
        <w:tc>
          <w:tcPr>
            <w:tcW w:type="dxa" w:w="2880"/>
          </w:tcPr>
          <w:p>
            <w:r>
              <w:t>Importing Data</w:t>
            </w:r>
          </w:p>
        </w:tc>
        <w:tc>
          <w:tcPr>
            <w:tcW w:type="dxa" w:w="2880"/>
          </w:tcPr>
          <w:p>
            <w:r>
              <w:t>Read CSV</w:t>
            </w:r>
          </w:p>
        </w:tc>
        <w:tc>
          <w:tcPr>
            <w:tcW w:type="dxa" w:w="2880"/>
          </w:tcPr>
          <w:p>
            <w:r>
              <w:t>df = pd.read_csv('file.csv')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Read Excel</w:t>
            </w:r>
          </w:p>
        </w:tc>
        <w:tc>
          <w:tcPr>
            <w:tcW w:type="dxa" w:w="2880"/>
          </w:tcPr>
          <w:p>
            <w:r>
              <w:t>df = pd.read_excel('file.xlsx')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Read from SQL Database</w:t>
            </w:r>
          </w:p>
        </w:tc>
        <w:tc>
          <w:tcPr>
            <w:tcW w:type="dxa" w:w="2880"/>
          </w:tcPr>
          <w:p>
            <w:r>
              <w:t>df = pd.read_sql('SQL_QUERY', connection)</w:t>
            </w:r>
          </w:p>
        </w:tc>
      </w:tr>
      <w:tr>
        <w:tc>
          <w:tcPr>
            <w:tcW w:type="dxa" w:w="2880"/>
          </w:tcPr>
          <w:p>
            <w:r>
              <w:t>Basic DataFrame Operations</w:t>
            </w:r>
          </w:p>
        </w:tc>
        <w:tc>
          <w:tcPr>
            <w:tcW w:type="dxa" w:w="2880"/>
          </w:tcPr>
          <w:p>
            <w:r>
              <w:t>View first 5 rows</w:t>
            </w:r>
          </w:p>
        </w:tc>
        <w:tc>
          <w:tcPr>
            <w:tcW w:type="dxa" w:w="2880"/>
          </w:tcPr>
          <w:p>
            <w:r>
              <w:t>df.head()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View last 5 rows</w:t>
            </w:r>
          </w:p>
        </w:tc>
        <w:tc>
          <w:tcPr>
            <w:tcW w:type="dxa" w:w="2880"/>
          </w:tcPr>
          <w:p>
            <w:r>
              <w:t>df.tail()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Get DataFrame shape (rows, columns)</w:t>
            </w:r>
          </w:p>
        </w:tc>
        <w:tc>
          <w:tcPr>
            <w:tcW w:type="dxa" w:w="2880"/>
          </w:tcPr>
          <w:p>
            <w:r>
              <w:t>df.shape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Summary statistics</w:t>
            </w:r>
          </w:p>
        </w:tc>
        <w:tc>
          <w:tcPr>
            <w:tcW w:type="dxa" w:w="2880"/>
          </w:tcPr>
          <w:p>
            <w:r>
              <w:t>df.describe()</w:t>
            </w:r>
          </w:p>
        </w:tc>
      </w:tr>
      <w:tr>
        <w:tc>
          <w:tcPr>
            <w:tcW w:type="dxa" w:w="2880"/>
          </w:tcPr>
          <w:p>
            <w:r>
              <w:t>Accessing Data</w:t>
            </w:r>
          </w:p>
        </w:tc>
        <w:tc>
          <w:tcPr>
            <w:tcW w:type="dxa" w:w="2880"/>
          </w:tcPr>
          <w:p>
            <w:r>
              <w:t>Access single column</w:t>
            </w:r>
          </w:p>
        </w:tc>
        <w:tc>
          <w:tcPr>
            <w:tcW w:type="dxa" w:w="2880"/>
          </w:tcPr>
          <w:p>
            <w:r>
              <w:t>df['Column']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Access multiple columns</w:t>
            </w:r>
          </w:p>
        </w:tc>
        <w:tc>
          <w:tcPr>
            <w:tcW w:type="dxa" w:w="2880"/>
          </w:tcPr>
          <w:p>
            <w:r>
              <w:t>df[['Col1', 'Col2']]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Access row by index (position)</w:t>
            </w:r>
          </w:p>
        </w:tc>
        <w:tc>
          <w:tcPr>
            <w:tcW w:type="dxa" w:w="2880"/>
          </w:tcPr>
          <w:p>
            <w:r>
              <w:t>df.iloc[2]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Access row by label (index label)</w:t>
            </w:r>
          </w:p>
        </w:tc>
        <w:tc>
          <w:tcPr>
            <w:tcW w:type="dxa" w:w="2880"/>
          </w:tcPr>
          <w:p>
            <w:r>
              <w:t>df.loc[1]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Access specific cell (row, column)</w:t>
            </w:r>
          </w:p>
        </w:tc>
        <w:tc>
          <w:tcPr>
            <w:tcW w:type="dxa" w:w="2880"/>
          </w:tcPr>
          <w:p>
            <w:r>
              <w:t>df.loc[1, 'Column']</w:t>
            </w:r>
          </w:p>
        </w:tc>
      </w:tr>
      <w:tr>
        <w:tc>
          <w:tcPr>
            <w:tcW w:type="dxa" w:w="2880"/>
          </w:tcPr>
          <w:p>
            <w:r>
              <w:t>Filtering Data</w:t>
            </w:r>
          </w:p>
        </w:tc>
        <w:tc>
          <w:tcPr>
            <w:tcW w:type="dxa" w:w="2880"/>
          </w:tcPr>
          <w:p>
            <w:r>
              <w:t>Filter by condition (e.g., Age &gt; 30)</w:t>
            </w:r>
          </w:p>
        </w:tc>
        <w:tc>
          <w:tcPr>
            <w:tcW w:type="dxa" w:w="2880"/>
          </w:tcPr>
          <w:p>
            <w:r>
              <w:t>df[df['Age'] &gt; 30]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Filter with multiple conditions</w:t>
            </w:r>
          </w:p>
        </w:tc>
        <w:tc>
          <w:tcPr>
            <w:tcW w:type="dxa" w:w="2880"/>
          </w:tcPr>
          <w:p>
            <w:r>
              <w:t>df[(df['Age'] &gt; 30) &amp; (df['City'] == 'New York')]</w:t>
            </w:r>
          </w:p>
        </w:tc>
      </w:tr>
      <w:tr>
        <w:tc>
          <w:tcPr>
            <w:tcW w:type="dxa" w:w="2880"/>
          </w:tcPr>
          <w:p>
            <w:r>
              <w:t>Sorting Data</w:t>
            </w:r>
          </w:p>
        </w:tc>
        <w:tc>
          <w:tcPr>
            <w:tcW w:type="dxa" w:w="2880"/>
          </w:tcPr>
          <w:p>
            <w:r>
              <w:t>Sort by column (ascending)</w:t>
            </w:r>
          </w:p>
        </w:tc>
        <w:tc>
          <w:tcPr>
            <w:tcW w:type="dxa" w:w="2880"/>
          </w:tcPr>
          <w:p>
            <w:r>
              <w:t>df.sort_values('Age')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Sort by column (descending)</w:t>
            </w:r>
          </w:p>
        </w:tc>
        <w:tc>
          <w:tcPr>
            <w:tcW w:type="dxa" w:w="2880"/>
          </w:tcPr>
          <w:p>
            <w:r>
              <w:t>df.sort_values('Age', ascending=False)</w:t>
            </w:r>
          </w:p>
        </w:tc>
      </w:tr>
      <w:tr>
        <w:tc>
          <w:tcPr>
            <w:tcW w:type="dxa" w:w="2880"/>
          </w:tcPr>
          <w:p>
            <w:r>
              <w:t>Handling Missing Data</w:t>
            </w:r>
          </w:p>
        </w:tc>
        <w:tc>
          <w:tcPr>
            <w:tcW w:type="dxa" w:w="2880"/>
          </w:tcPr>
          <w:p>
            <w:r>
              <w:t>Fill missing values with a constant</w:t>
            </w:r>
          </w:p>
        </w:tc>
        <w:tc>
          <w:tcPr>
            <w:tcW w:type="dxa" w:w="2880"/>
          </w:tcPr>
          <w:p>
            <w:r>
              <w:t>df.fillna(0, inplace=True)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Drop rows with missing values</w:t>
            </w:r>
          </w:p>
        </w:tc>
        <w:tc>
          <w:tcPr>
            <w:tcW w:type="dxa" w:w="2880"/>
          </w:tcPr>
          <w:p>
            <w:r>
              <w:t>df.dropna(inplace=True)</w:t>
            </w:r>
          </w:p>
        </w:tc>
      </w:tr>
      <w:tr>
        <w:tc>
          <w:tcPr>
            <w:tcW w:type="dxa" w:w="2880"/>
          </w:tcPr>
          <w:p>
            <w:r>
              <w:t>Grouping Data</w:t>
            </w:r>
          </w:p>
        </w:tc>
        <w:tc>
          <w:tcPr>
            <w:tcW w:type="dxa" w:w="2880"/>
          </w:tcPr>
          <w:p>
            <w:r>
              <w:t>Group by column and aggregate</w:t>
            </w:r>
          </w:p>
        </w:tc>
        <w:tc>
          <w:tcPr>
            <w:tcW w:type="dxa" w:w="2880"/>
          </w:tcPr>
          <w:p>
            <w:r>
              <w:t>df.groupby('City').mean()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Group by multiple columns</w:t>
            </w:r>
          </w:p>
        </w:tc>
        <w:tc>
          <w:tcPr>
            <w:tcW w:type="dxa" w:w="2880"/>
          </w:tcPr>
          <w:p>
            <w:r>
              <w:t>df.groupby(['City', 'Age']).sum()</w:t>
            </w:r>
          </w:p>
        </w:tc>
      </w:tr>
      <w:tr>
        <w:tc>
          <w:tcPr>
            <w:tcW w:type="dxa" w:w="2880"/>
          </w:tcPr>
          <w:p>
            <w:r>
              <w:t>Adding/Modifying Columns</w:t>
            </w:r>
          </w:p>
        </w:tc>
        <w:tc>
          <w:tcPr>
            <w:tcW w:type="dxa" w:w="2880"/>
          </w:tcPr>
          <w:p>
            <w:r>
              <w:t>Add a new column</w:t>
            </w:r>
          </w:p>
        </w:tc>
        <w:tc>
          <w:tcPr>
            <w:tcW w:type="dxa" w:w="2880"/>
          </w:tcPr>
          <w:p>
            <w:r>
              <w:t>df['Salary'] = [50000, 60000]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Modify an existing column</w:t>
            </w:r>
          </w:p>
        </w:tc>
        <w:tc>
          <w:tcPr>
            <w:tcW w:type="dxa" w:w="2880"/>
          </w:tcPr>
          <w:p>
            <w:r>
              <w:t>df['Age'] = df['Age'] + 1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Apply function to column</w:t>
            </w:r>
          </w:p>
        </w:tc>
        <w:tc>
          <w:tcPr>
            <w:tcW w:type="dxa" w:w="2880"/>
          </w:tcPr>
          <w:p>
            <w:r>
              <w:t>df['Age'] = df['Age'].apply(lambda x: x + 1)</w:t>
            </w:r>
          </w:p>
        </w:tc>
      </w:tr>
      <w:tr>
        <w:tc>
          <w:tcPr>
            <w:tcW w:type="dxa" w:w="2880"/>
          </w:tcPr>
          <w:p>
            <w:r>
              <w:t>Merging DataFrames</w:t>
            </w:r>
          </w:p>
        </w:tc>
        <w:tc>
          <w:tcPr>
            <w:tcW w:type="dxa" w:w="2880"/>
          </w:tcPr>
          <w:p>
            <w:r>
              <w:t>Merge two DataFrames on common column</w:t>
            </w:r>
          </w:p>
        </w:tc>
        <w:tc>
          <w:tcPr>
            <w:tcW w:type="dxa" w:w="2880"/>
          </w:tcPr>
          <w:p>
            <w:r>
              <w:t>df_merged = pd.merge(df1, df2, on='ID')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Merge with multiple keys</w:t>
            </w:r>
          </w:p>
        </w:tc>
        <w:tc>
          <w:tcPr>
            <w:tcW w:type="dxa" w:w="2880"/>
          </w:tcPr>
          <w:p>
            <w:r>
              <w:t>pd.merge(df1, df2, on=['ID', 'Name'])</w:t>
            </w:r>
          </w:p>
        </w:tc>
      </w:tr>
      <w:tr>
        <w:tc>
          <w:tcPr>
            <w:tcW w:type="dxa" w:w="2880"/>
          </w:tcPr>
          <w:p>
            <w:r>
              <w:t>Concatenating DataFrames</w:t>
            </w:r>
          </w:p>
        </w:tc>
        <w:tc>
          <w:tcPr>
            <w:tcW w:type="dxa" w:w="2880"/>
          </w:tcPr>
          <w:p>
            <w:r>
              <w:t>Concatenate along rows (axis=0)</w:t>
            </w:r>
          </w:p>
        </w:tc>
        <w:tc>
          <w:tcPr>
            <w:tcW w:type="dxa" w:w="2880"/>
          </w:tcPr>
          <w:p>
            <w:r>
              <w:t>df = pd.concat([df1, df2], axis=0)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Concatenate along columns (axis=1)</w:t>
            </w:r>
          </w:p>
        </w:tc>
        <w:tc>
          <w:tcPr>
            <w:tcW w:type="dxa" w:w="2880"/>
          </w:tcPr>
          <w:p>
            <w:r>
              <w:t>df = pd.concat([df1, df2], axis=1)</w:t>
            </w:r>
          </w:p>
        </w:tc>
      </w:tr>
      <w:tr>
        <w:tc>
          <w:tcPr>
            <w:tcW w:type="dxa" w:w="2880"/>
          </w:tcPr>
          <w:p>
            <w:r>
              <w:t>Removing Data</w:t>
            </w:r>
          </w:p>
        </w:tc>
        <w:tc>
          <w:tcPr>
            <w:tcW w:type="dxa" w:w="2880"/>
          </w:tcPr>
          <w:p>
            <w:r>
              <w:t>Drop a column</w:t>
            </w:r>
          </w:p>
        </w:tc>
        <w:tc>
          <w:tcPr>
            <w:tcW w:type="dxa" w:w="2880"/>
          </w:tcPr>
          <w:p>
            <w:r>
              <w:t>df.drop('Column', axis=1, inplace=True)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Drop a row (by index)</w:t>
            </w:r>
          </w:p>
        </w:tc>
        <w:tc>
          <w:tcPr>
            <w:tcW w:type="dxa" w:w="2880"/>
          </w:tcPr>
          <w:p>
            <w:r>
              <w:t>df.drop(0, axis=0, inplace=True)</w:t>
            </w:r>
          </w:p>
        </w:tc>
      </w:tr>
      <w:tr>
        <w:tc>
          <w:tcPr>
            <w:tcW w:type="dxa" w:w="2880"/>
          </w:tcPr>
          <w:p>
            <w:r>
              <w:t>Exporting Data</w:t>
            </w:r>
          </w:p>
        </w:tc>
        <w:tc>
          <w:tcPr>
            <w:tcW w:type="dxa" w:w="2880"/>
          </w:tcPr>
          <w:p>
            <w:r>
              <w:t>Save to CSV</w:t>
            </w:r>
          </w:p>
        </w:tc>
        <w:tc>
          <w:tcPr>
            <w:tcW w:type="dxa" w:w="2880"/>
          </w:tcPr>
          <w:p>
            <w:r>
              <w:t>df.to_csv('output.csv', index=False)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Save to Excel</w:t>
            </w:r>
          </w:p>
        </w:tc>
        <w:tc>
          <w:tcPr>
            <w:tcW w:type="dxa" w:w="2880"/>
          </w:tcPr>
          <w:p>
            <w:r>
              <w:t>df.to_excel('output.xlsx', index=False)</w:t>
            </w:r>
          </w:p>
        </w:tc>
      </w:tr>
      <w:tr>
        <w:tc>
          <w:tcPr>
            <w:tcW w:type="dxa" w:w="2880"/>
          </w:tcPr>
          <w:p>
            <w:r>
              <w:t>Indexing &amp; Renaming</w:t>
            </w:r>
          </w:p>
        </w:tc>
        <w:tc>
          <w:tcPr>
            <w:tcW w:type="dxa" w:w="2880"/>
          </w:tcPr>
          <w:p>
            <w:r>
              <w:t>Set a new index</w:t>
            </w:r>
          </w:p>
        </w:tc>
        <w:tc>
          <w:tcPr>
            <w:tcW w:type="dxa" w:w="2880"/>
          </w:tcPr>
          <w:p>
            <w:r>
              <w:t>df.set_index('ID', inplace=True)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Reset index</w:t>
            </w:r>
          </w:p>
        </w:tc>
        <w:tc>
          <w:tcPr>
            <w:tcW w:type="dxa" w:w="2880"/>
          </w:tcPr>
          <w:p>
            <w:r>
              <w:t>df.reset_index(drop=True, inplace=True)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Rename columns</w:t>
            </w:r>
          </w:p>
        </w:tc>
        <w:tc>
          <w:tcPr>
            <w:tcW w:type="dxa" w:w="2880"/>
          </w:tcPr>
          <w:p>
            <w:r>
              <w:t>df.rename(columns={'old_name': 'new_name'}, inplace=True)</w:t>
            </w:r>
          </w:p>
        </w:tc>
      </w:tr>
      <w:tr>
        <w:tc>
          <w:tcPr>
            <w:tcW w:type="dxa" w:w="2880"/>
          </w:tcPr>
          <w:p>
            <w:r>
              <w:t>Time Series</w:t>
            </w:r>
          </w:p>
        </w:tc>
        <w:tc>
          <w:tcPr>
            <w:tcW w:type="dxa" w:w="2880"/>
          </w:tcPr>
          <w:p>
            <w:r>
              <w:t>Convert column to datetime</w:t>
            </w:r>
          </w:p>
        </w:tc>
        <w:tc>
          <w:tcPr>
            <w:tcW w:type="dxa" w:w="2880"/>
          </w:tcPr>
          <w:p>
            <w:r>
              <w:t>df['Date'] = pd.to_datetime(df['Date'])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Set datetime column as index</w:t>
            </w:r>
          </w:p>
        </w:tc>
        <w:tc>
          <w:tcPr>
            <w:tcW w:type="dxa" w:w="2880"/>
          </w:tcPr>
          <w:p>
            <w:r>
              <w:t>df.set_index('Date', inplace=True)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Resample time series data</w:t>
            </w:r>
          </w:p>
        </w:tc>
        <w:tc>
          <w:tcPr>
            <w:tcW w:type="dxa" w:w="2880"/>
          </w:tcPr>
          <w:p>
            <w:r>
              <w:t>df.resample('M').mean()</w:t>
            </w:r>
          </w:p>
        </w:tc>
      </w:tr>
      <w:tr>
        <w:tc>
          <w:tcPr>
            <w:tcW w:type="dxa" w:w="2880"/>
          </w:tcPr>
          <w:p>
            <w:r>
              <w:t>Pivoting</w:t>
            </w:r>
          </w:p>
        </w:tc>
        <w:tc>
          <w:tcPr>
            <w:tcW w:type="dxa" w:w="2880"/>
          </w:tcPr>
          <w:p>
            <w:r>
              <w:t>Create a pivot table</w:t>
            </w:r>
          </w:p>
        </w:tc>
        <w:tc>
          <w:tcPr>
            <w:tcW w:type="dxa" w:w="2880"/>
          </w:tcPr>
          <w:p>
            <w:r>
              <w:t>df.pivot_table(values='Value', index='Category', aggfunc='sum')</w:t>
            </w:r>
          </w:p>
        </w:tc>
      </w:tr>
      <w:tr>
        <w:tc>
          <w:tcPr>
            <w:tcW w:type="dxa" w:w="2880"/>
          </w:tcPr>
          <w:p>
            <w:r>
              <w:t>Windowing Functions</w:t>
            </w:r>
          </w:p>
        </w:tc>
        <w:tc>
          <w:tcPr>
            <w:tcW w:type="dxa" w:w="2880"/>
          </w:tcPr>
          <w:p>
            <w:r>
              <w:t>Rolling window sum (e.g., 3 periods)</w:t>
            </w:r>
          </w:p>
        </w:tc>
        <w:tc>
          <w:tcPr>
            <w:tcW w:type="dxa" w:w="2880"/>
          </w:tcPr>
          <w:p>
            <w:r>
              <w:t>df['Rolling_Sum'] = df['Value'].rolling(3).sum()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Expanding window sum</w:t>
            </w:r>
          </w:p>
        </w:tc>
        <w:tc>
          <w:tcPr>
            <w:tcW w:type="dxa" w:w="2880"/>
          </w:tcPr>
          <w:p>
            <w:r>
              <w:t>df['Expanding_Sum'] = df['Value'].expanding().sum()</w:t>
            </w:r>
          </w:p>
        </w:tc>
      </w:tr>
      <w:tr>
        <w:tc>
          <w:tcPr>
            <w:tcW w:type="dxa" w:w="2880"/>
          </w:tcPr>
          <w:p>
            <w:r>
              <w:t>String Operations</w:t>
            </w:r>
          </w:p>
        </w:tc>
        <w:tc>
          <w:tcPr>
            <w:tcW w:type="dxa" w:w="2880"/>
          </w:tcPr>
          <w:p>
            <w:r>
              <w:t>Convert to lowercase</w:t>
            </w:r>
          </w:p>
        </w:tc>
        <w:tc>
          <w:tcPr>
            <w:tcW w:type="dxa" w:w="2880"/>
          </w:tcPr>
          <w:p>
            <w:r>
              <w:t>df['Column'] = df['Column'].str.lower()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Find substring in column</w:t>
            </w:r>
          </w:p>
        </w:tc>
        <w:tc>
          <w:tcPr>
            <w:tcW w:type="dxa" w:w="2880"/>
          </w:tcPr>
          <w:p>
            <w:r>
              <w:t>df['Column'].str.contains('keyword')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Replace substring</w:t>
            </w:r>
          </w:p>
        </w:tc>
        <w:tc>
          <w:tcPr>
            <w:tcW w:type="dxa" w:w="2880"/>
          </w:tcPr>
          <w:p>
            <w:r>
              <w:t>df['Column'] = df['Column'].str.replace('old', 'new')</w:t>
            </w:r>
          </w:p>
        </w:tc>
      </w:tr>
      <w:tr>
        <w:tc>
          <w:tcPr>
            <w:tcW w:type="dxa" w:w="2880"/>
          </w:tcPr>
          <w:p>
            <w:r>
              <w:t>Applying Lambda Functions</w:t>
            </w:r>
          </w:p>
        </w:tc>
        <w:tc>
          <w:tcPr>
            <w:tcW w:type="dxa" w:w="2880"/>
          </w:tcPr>
          <w:p>
            <w:r>
              <w:t>Apply lambda function</w:t>
            </w:r>
          </w:p>
        </w:tc>
        <w:tc>
          <w:tcPr>
            <w:tcW w:type="dxa" w:w="2880"/>
          </w:tcPr>
          <w:p>
            <w:r>
              <w:t>df['Age'] = df['Age'].apply(lambda x: x + 1)</w:t>
            </w:r>
          </w:p>
        </w:tc>
      </w:tr>
      <w:tr>
        <w:tc>
          <w:tcPr>
            <w:tcW w:type="dxa" w:w="2880"/>
          </w:tcPr>
          <w:p>
            <w:r>
              <w:t>Plotting</w:t>
            </w:r>
          </w:p>
        </w:tc>
        <w:tc>
          <w:tcPr>
            <w:tcW w:type="dxa" w:w="2880"/>
          </w:tcPr>
          <w:p>
            <w:r>
              <w:t>Basic Plot (using Matplotlib)</w:t>
            </w:r>
          </w:p>
        </w:tc>
        <w:tc>
          <w:tcPr>
            <w:tcW w:type="dxa" w:w="2880"/>
          </w:tcPr>
          <w:p>
            <w:r>
              <w:t>df['Age'].plot()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Histograms</w:t>
            </w:r>
          </w:p>
        </w:tc>
        <w:tc>
          <w:tcPr>
            <w:tcW w:type="dxa" w:w="2880"/>
          </w:tcPr>
          <w:p>
            <w:r>
              <w:t>df['Age'].plot(kind='hist')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Scatter Plot</w:t>
            </w:r>
          </w:p>
        </w:tc>
        <w:tc>
          <w:tcPr>
            <w:tcW w:type="dxa" w:w="2880"/>
          </w:tcPr>
          <w:p>
            <w:r>
              <w:t>df.plot(kind='scatter', x='Age', y='Salary')</w:t>
            </w:r>
          </w:p>
        </w:tc>
      </w:tr>
      <w:tr>
        <w:tc>
          <w:tcPr>
            <w:tcW w:type="dxa" w:w="2880"/>
          </w:tcPr>
          <w:p>
            <w:r>
              <w:t>Multi-Indexing</w:t>
            </w:r>
          </w:p>
        </w:tc>
        <w:tc>
          <w:tcPr>
            <w:tcW w:type="dxa" w:w="2880"/>
          </w:tcPr>
          <w:p>
            <w:r>
              <w:t>Create Multi-Index</w:t>
            </w:r>
          </w:p>
        </w:tc>
        <w:tc>
          <w:tcPr>
            <w:tcW w:type="dxa" w:w="2880"/>
          </w:tcPr>
          <w:p>
            <w:r>
              <w:t>df.set_index(['Column1', 'Column2'], inplace=True)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Access Multi-Index</w:t>
            </w:r>
          </w:p>
        </w:tc>
        <w:tc>
          <w:tcPr>
            <w:tcW w:type="dxa" w:w="2880"/>
          </w:tcPr>
          <w:p>
            <w:r>
              <w:t>df.loc['value1', 'value2']</w:t>
            </w:r>
          </w:p>
        </w:tc>
      </w:tr>
      <w:tr>
        <w:tc>
          <w:tcPr>
            <w:tcW w:type="dxa" w:w="2880"/>
          </w:tcPr>
          <w:p>
            <w:r>
              <w:t>Cross-Tabulation</w:t>
            </w:r>
          </w:p>
        </w:tc>
        <w:tc>
          <w:tcPr>
            <w:tcW w:type="dxa" w:w="2880"/>
          </w:tcPr>
          <w:p>
            <w:r>
              <w:t>Cross-tabulate data</w:t>
            </w:r>
          </w:p>
        </w:tc>
        <w:tc>
          <w:tcPr>
            <w:tcW w:type="dxa" w:w="2880"/>
          </w:tcPr>
          <w:p>
            <w:r>
              <w:t>pd.crosstab(df['Column1'], df['Column2'])</w:t>
            </w:r>
          </w:p>
        </w:tc>
      </w:tr>
      <w:tr>
        <w:tc>
          <w:tcPr>
            <w:tcW w:type="dxa" w:w="2880"/>
          </w:tcPr>
          <w:p>
            <w:r>
              <w:t>Sampling</w:t>
            </w:r>
          </w:p>
        </w:tc>
        <w:tc>
          <w:tcPr>
            <w:tcW w:type="dxa" w:w="2880"/>
          </w:tcPr>
          <w:p>
            <w:r>
              <w:t>Random sampling</w:t>
            </w:r>
          </w:p>
        </w:tc>
        <w:tc>
          <w:tcPr>
            <w:tcW w:type="dxa" w:w="2880"/>
          </w:tcPr>
          <w:p>
            <w:r>
              <w:t>df.sample(n=5)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Sampling with weights</w:t>
            </w:r>
          </w:p>
        </w:tc>
        <w:tc>
          <w:tcPr>
            <w:tcW w:type="dxa" w:w="2880"/>
          </w:tcPr>
          <w:p>
            <w:r>
              <w:t>df.sample(n=5, weights='Column', random_state=42)</w:t>
            </w:r>
          </w:p>
        </w:tc>
      </w:tr>
      <w:tr>
        <w:tc>
          <w:tcPr>
            <w:tcW w:type="dxa" w:w="2880"/>
          </w:tcPr>
          <w:p>
            <w:r>
              <w:t>Categorical Data</w:t>
            </w:r>
          </w:p>
        </w:tc>
        <w:tc>
          <w:tcPr>
            <w:tcW w:type="dxa" w:w="2880"/>
          </w:tcPr>
          <w:p>
            <w:r>
              <w:t>Convert to Categorical</w:t>
            </w:r>
          </w:p>
        </w:tc>
        <w:tc>
          <w:tcPr>
            <w:tcW w:type="dxa" w:w="2880"/>
          </w:tcPr>
          <w:p>
            <w:r>
              <w:t>df['Category'] = df['Category'].astype('category')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Get Categories of Categorical Column</w:t>
            </w:r>
          </w:p>
        </w:tc>
        <w:tc>
          <w:tcPr>
            <w:tcW w:type="dxa" w:w="2880"/>
          </w:tcPr>
          <w:p>
            <w:r>
              <w:t>df['Category'].cat.categories</w:t>
            </w:r>
          </w:p>
        </w:tc>
      </w:tr>
      <w:tr>
        <w:tc>
          <w:tcPr>
            <w:tcW w:type="dxa" w:w="2880"/>
          </w:tcPr>
          <w:p>
            <w:r>
              <w:t>String Handling (Advanced)</w:t>
            </w:r>
          </w:p>
        </w:tc>
        <w:tc>
          <w:tcPr>
            <w:tcW w:type="dxa" w:w="2880"/>
          </w:tcPr>
          <w:p>
            <w:r>
              <w:t>Extract matching pattern</w:t>
            </w:r>
          </w:p>
        </w:tc>
        <w:tc>
          <w:tcPr>
            <w:tcW w:type="dxa" w:w="2880"/>
          </w:tcPr>
          <w:p>
            <w:r>
              <w:t>df['Extracted'] = df['Column'].str.extract(r'(\d+)')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Split strings</w:t>
            </w:r>
          </w:p>
        </w:tc>
        <w:tc>
          <w:tcPr>
            <w:tcW w:type="dxa" w:w="2880"/>
          </w:tcPr>
          <w:p>
            <w:r>
              <w:t>df['Split'] = df['Column'].str.split('-')</w:t>
            </w:r>
          </w:p>
        </w:tc>
      </w:tr>
      <w:tr>
        <w:tc>
          <w:tcPr>
            <w:tcW w:type="dxa" w:w="2880"/>
          </w:tcPr>
          <w:p>
            <w:r>
              <w:t>Date/Time Operations</w:t>
            </w:r>
          </w:p>
        </w:tc>
        <w:tc>
          <w:tcPr>
            <w:tcW w:type="dxa" w:w="2880"/>
          </w:tcPr>
          <w:p>
            <w:r>
              <w:t>Extract year/month/day from datetime</w:t>
            </w:r>
          </w:p>
        </w:tc>
        <w:tc>
          <w:tcPr>
            <w:tcW w:type="dxa" w:w="2880"/>
          </w:tcPr>
          <w:p>
            <w:r>
              <w:t>df['Year'] = df['Date'].dt.year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Time differences</w:t>
            </w:r>
          </w:p>
        </w:tc>
        <w:tc>
          <w:tcPr>
            <w:tcW w:type="dxa" w:w="2880"/>
          </w:tcPr>
          <w:p>
            <w:r>
              <w:t>df['Time_Diff'] = pd.to_datetime(df['End_Date']) - pd.to_datetime(df['Start_Date'])</w:t>
            </w:r>
          </w:p>
        </w:tc>
      </w:tr>
      <w:tr>
        <w:tc>
          <w:tcPr>
            <w:tcW w:type="dxa" w:w="2880"/>
          </w:tcPr>
          <w:p>
            <w:r>
              <w:t>Pivot &amp; Unstack</w:t>
            </w:r>
          </w:p>
        </w:tc>
        <w:tc>
          <w:tcPr>
            <w:tcW w:type="dxa" w:w="2880"/>
          </w:tcPr>
          <w:p>
            <w:r>
              <w:t>Pivot</w:t>
            </w:r>
          </w:p>
        </w:tc>
        <w:tc>
          <w:tcPr>
            <w:tcW w:type="dxa" w:w="2880"/>
          </w:tcPr>
          <w:p>
            <w:r>
              <w:t>df.pivot(index='Date', columns='Category', values='Value')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Unstack</w:t>
            </w:r>
          </w:p>
        </w:tc>
        <w:tc>
          <w:tcPr>
            <w:tcW w:type="dxa" w:w="2880"/>
          </w:tcPr>
          <w:p>
            <w:r>
              <w:t>df.unstack(level=0)</w:t>
            </w:r>
          </w:p>
        </w:tc>
      </w:tr>
      <w:tr>
        <w:tc>
          <w:tcPr>
            <w:tcW w:type="dxa" w:w="2880"/>
          </w:tcPr>
          <w:p>
            <w:r>
              <w:t>Duplication</w:t>
            </w:r>
          </w:p>
        </w:tc>
        <w:tc>
          <w:tcPr>
            <w:tcW w:type="dxa" w:w="2880"/>
          </w:tcPr>
          <w:p>
            <w:r>
              <w:t>Find Duplicate Rows</w:t>
            </w:r>
          </w:p>
        </w:tc>
        <w:tc>
          <w:tcPr>
            <w:tcW w:type="dxa" w:w="2880"/>
          </w:tcPr>
          <w:p>
            <w:r>
              <w:t>df[df.duplicated()]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Remove Duplicate Rows</w:t>
            </w:r>
          </w:p>
        </w:tc>
        <w:tc>
          <w:tcPr>
            <w:tcW w:type="dxa" w:w="2880"/>
          </w:tcPr>
          <w:p>
            <w:r>
              <w:t>df.drop_duplicates(inplace=True)</w:t>
            </w:r>
          </w:p>
        </w:tc>
      </w:tr>
      <w:tr>
        <w:tc>
          <w:tcPr>
            <w:tcW w:type="dxa" w:w="2880"/>
          </w:tcPr>
          <w:p>
            <w:r>
              <w:t>Apply Map</w:t>
            </w:r>
          </w:p>
        </w:tc>
        <w:tc>
          <w:tcPr>
            <w:tcW w:type="dxa" w:w="2880"/>
          </w:tcPr>
          <w:p>
            <w:r>
              <w:t>Map a function or dictionary</w:t>
            </w:r>
          </w:p>
        </w:tc>
        <w:tc>
          <w:tcPr>
            <w:tcW w:type="dxa" w:w="2880"/>
          </w:tcPr>
          <w:p>
            <w:r>
              <w:t>df['Column'] = df['Column'].map(lambda x: x * 2)</w:t>
            </w:r>
          </w:p>
        </w:tc>
      </w:tr>
      <w:tr>
        <w:tc>
          <w:tcPr>
            <w:tcW w:type="dxa" w:w="2880"/>
          </w:tcPr>
          <w:p>
            <w:r>
              <w:t>Merge/Join with Different Types</w:t>
            </w:r>
          </w:p>
        </w:tc>
        <w:tc>
          <w:tcPr>
            <w:tcW w:type="dxa" w:w="2880"/>
          </w:tcPr>
          <w:p>
            <w:r>
              <w:t>Left Join</w:t>
            </w:r>
          </w:p>
        </w:tc>
        <w:tc>
          <w:tcPr>
            <w:tcW w:type="dxa" w:w="2880"/>
          </w:tcPr>
          <w:p>
            <w:r>
              <w:t>merged_df = pd.merge(df1, df2, on='ID', how='left')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Right Join</w:t>
            </w:r>
          </w:p>
        </w:tc>
        <w:tc>
          <w:tcPr>
            <w:tcW w:type="dxa" w:w="2880"/>
          </w:tcPr>
          <w:p>
            <w:r>
              <w:t>merged_df = pd.merge(df1, df2, on='ID', how='right')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Outer Join</w:t>
            </w:r>
          </w:p>
        </w:tc>
        <w:tc>
          <w:tcPr>
            <w:tcW w:type="dxa" w:w="2880"/>
          </w:tcPr>
          <w:p>
            <w:r>
              <w:t>merged_df = pd.merge(df1, df2, on='ID', how='outer')</w:t>
            </w:r>
          </w:p>
        </w:tc>
      </w:tr>
      <w:tr>
        <w:tc>
          <w:tcPr>
            <w:tcW w:type="dxa" w:w="2880"/>
          </w:tcPr>
          <w:p>
            <w:r>
              <w:t>Efficient DataFrame Operations</w:t>
            </w:r>
          </w:p>
        </w:tc>
        <w:tc>
          <w:tcPr>
            <w:tcW w:type="dxa" w:w="2880"/>
          </w:tcPr>
          <w:p>
            <w:r>
              <w:t>Using `query` method for faster filtering</w:t>
            </w:r>
          </w:p>
        </w:tc>
        <w:tc>
          <w:tcPr>
            <w:tcW w:type="dxa" w:w="2880"/>
          </w:tcPr>
          <w:p>
            <w:r>
              <w:t>df.query('Age &gt; 30 and City == "New York"')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Vectorized Operations</w:t>
            </w:r>
          </w:p>
        </w:tc>
        <w:tc>
          <w:tcPr>
            <w:tcW w:type="dxa" w:w="2880"/>
          </w:tcPr>
          <w:p>
            <w:r>
              <w:t>df['New_Column'] = df['Column1'] * df['Column2']</w:t>
            </w:r>
          </w:p>
        </w:tc>
      </w:tr>
      <w:tr>
        <w:tc>
          <w:tcPr>
            <w:tcW w:type="dxa" w:w="2880"/>
          </w:tcPr>
          <w:p>
            <w:r>
              <w:t>DataFrame to Dictionary</w:t>
            </w:r>
          </w:p>
        </w:tc>
        <w:tc>
          <w:tcPr>
            <w:tcW w:type="dxa" w:w="2880"/>
          </w:tcPr>
          <w:p>
            <w:r>
              <w:t>Convert DataFrame to Dictionary</w:t>
            </w:r>
          </w:p>
        </w:tc>
        <w:tc>
          <w:tcPr>
            <w:tcW w:type="dxa" w:w="2880"/>
          </w:tcPr>
          <w:p>
            <w:r>
              <w:t>df_dict = df.to_dict()</w:t>
            </w:r>
          </w:p>
        </w:tc>
      </w:tr>
      <w:tr>
        <w:tc>
          <w:tcPr>
            <w:tcW w:type="dxa" w:w="2880"/>
          </w:tcPr>
          <w:p>
            <w:r>
              <w:t>Plotting with Seaborn/Matplotlib</w:t>
            </w:r>
          </w:p>
        </w:tc>
        <w:tc>
          <w:tcPr>
            <w:tcW w:type="dxa" w:w="2880"/>
          </w:tcPr>
          <w:p>
            <w:r>
              <w:t>Seaborn - Pairplot</w:t>
            </w:r>
          </w:p>
        </w:tc>
        <w:tc>
          <w:tcPr>
            <w:tcW w:type="dxa" w:w="2880"/>
          </w:tcPr>
          <w:p>
            <w:r>
              <w:t>import seaborn as sns; sns.pairplot(df)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Seaborn - Heatmap</w:t>
            </w:r>
          </w:p>
        </w:tc>
        <w:tc>
          <w:tcPr>
            <w:tcW w:type="dxa" w:w="2880"/>
          </w:tcPr>
          <w:p>
            <w:r>
              <w:t>sns.heatmap(df.corr())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