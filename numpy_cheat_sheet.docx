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NumPy Cheat Sheet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Code Example</w:t>
            </w:r>
          </w:p>
        </w:tc>
      </w:tr>
      <w:tr>
        <w:tc>
          <w:tcPr>
            <w:tcW w:type="dxa" w:w="2880"/>
          </w:tcPr>
          <w:p>
            <w:r>
              <w:t>Creating Arrays</w:t>
            </w:r>
          </w:p>
        </w:tc>
        <w:tc>
          <w:tcPr>
            <w:tcW w:type="dxa" w:w="2880"/>
          </w:tcPr>
          <w:p>
            <w:r>
              <w:t>Create a NumPy array.</w:t>
            </w:r>
          </w:p>
        </w:tc>
        <w:tc>
          <w:tcPr>
            <w:tcW w:type="dxa" w:w="2880"/>
          </w:tcPr>
          <w:p>
            <w:r>
              <w:t>arr = np.array([1, 2, 3, 4])</w:t>
            </w:r>
          </w:p>
        </w:tc>
      </w:tr>
      <w:tr>
        <w:tc>
          <w:tcPr>
            <w:tcW w:type="dxa" w:w="2880"/>
          </w:tcPr>
          <w:p>
            <w:r>
              <w:t>Array Shape</w:t>
            </w:r>
          </w:p>
        </w:tc>
        <w:tc>
          <w:tcPr>
            <w:tcW w:type="dxa" w:w="2880"/>
          </w:tcPr>
          <w:p>
            <w:r>
              <w:t>Get the shape of an array.</w:t>
            </w:r>
          </w:p>
        </w:tc>
        <w:tc>
          <w:tcPr>
            <w:tcW w:type="dxa" w:w="2880"/>
          </w:tcPr>
          <w:p>
            <w:r>
              <w:t>arr.shape</w:t>
            </w:r>
          </w:p>
        </w:tc>
      </w:tr>
      <w:tr>
        <w:tc>
          <w:tcPr>
            <w:tcW w:type="dxa" w:w="2880"/>
          </w:tcPr>
          <w:p>
            <w:r>
              <w:t>Array Size</w:t>
            </w:r>
          </w:p>
        </w:tc>
        <w:tc>
          <w:tcPr>
            <w:tcW w:type="dxa" w:w="2880"/>
          </w:tcPr>
          <w:p>
            <w:r>
              <w:t>Get the total number of elements.</w:t>
            </w:r>
          </w:p>
        </w:tc>
        <w:tc>
          <w:tcPr>
            <w:tcW w:type="dxa" w:w="2880"/>
          </w:tcPr>
          <w:p>
            <w:r>
              <w:t>arr.size</w:t>
            </w:r>
          </w:p>
        </w:tc>
      </w:tr>
      <w:tr>
        <w:tc>
          <w:tcPr>
            <w:tcW w:type="dxa" w:w="2880"/>
          </w:tcPr>
          <w:p>
            <w:r>
              <w:t>Array Reshaping</w:t>
            </w:r>
          </w:p>
        </w:tc>
        <w:tc>
          <w:tcPr>
            <w:tcW w:type="dxa" w:w="2880"/>
          </w:tcPr>
          <w:p>
            <w:r>
              <w:t>Reshape an array.</w:t>
            </w:r>
          </w:p>
        </w:tc>
        <w:tc>
          <w:tcPr>
            <w:tcW w:type="dxa" w:w="2880"/>
          </w:tcPr>
          <w:p>
            <w:r>
              <w:t>arr.reshape(2, 2)</w:t>
            </w:r>
          </w:p>
        </w:tc>
      </w:tr>
      <w:tr>
        <w:tc>
          <w:tcPr>
            <w:tcW w:type="dxa" w:w="2880"/>
          </w:tcPr>
          <w:p>
            <w:r>
              <w:t>Array Transpose</w:t>
            </w:r>
          </w:p>
        </w:tc>
        <w:tc>
          <w:tcPr>
            <w:tcW w:type="dxa" w:w="2880"/>
          </w:tcPr>
          <w:p>
            <w:r>
              <w:t>Transpose the array.</w:t>
            </w:r>
          </w:p>
        </w:tc>
        <w:tc>
          <w:tcPr>
            <w:tcW w:type="dxa" w:w="2880"/>
          </w:tcPr>
          <w:p>
            <w:r>
              <w:t>arr.T</w:t>
            </w:r>
          </w:p>
        </w:tc>
      </w:tr>
      <w:tr>
        <w:tc>
          <w:tcPr>
            <w:tcW w:type="dxa" w:w="2880"/>
          </w:tcPr>
          <w:p>
            <w:r>
              <w:t>Array Dimension</w:t>
            </w:r>
          </w:p>
        </w:tc>
        <w:tc>
          <w:tcPr>
            <w:tcW w:type="dxa" w:w="2880"/>
          </w:tcPr>
          <w:p>
            <w:r>
              <w:t>Get the number of dimensions.</w:t>
            </w:r>
          </w:p>
        </w:tc>
        <w:tc>
          <w:tcPr>
            <w:tcW w:type="dxa" w:w="2880"/>
          </w:tcPr>
          <w:p>
            <w:r>
              <w:t>arr.ndim</w:t>
            </w:r>
          </w:p>
        </w:tc>
      </w:tr>
      <w:tr>
        <w:tc>
          <w:tcPr>
            <w:tcW w:type="dxa" w:w="2880"/>
          </w:tcPr>
          <w:p>
            <w:r>
              <w:t>Array Data Type</w:t>
            </w:r>
          </w:p>
        </w:tc>
        <w:tc>
          <w:tcPr>
            <w:tcW w:type="dxa" w:w="2880"/>
          </w:tcPr>
          <w:p>
            <w:r>
              <w:t>Get the data type of the array.</w:t>
            </w:r>
          </w:p>
        </w:tc>
        <w:tc>
          <w:tcPr>
            <w:tcW w:type="dxa" w:w="2880"/>
          </w:tcPr>
          <w:p>
            <w:r>
              <w:t>arr.dtype</w:t>
            </w:r>
          </w:p>
        </w:tc>
      </w:tr>
      <w:tr>
        <w:tc>
          <w:tcPr>
            <w:tcW w:type="dxa" w:w="2880"/>
          </w:tcPr>
          <w:p>
            <w:r>
              <w:t>Array Indexing</w:t>
            </w:r>
          </w:p>
        </w:tc>
        <w:tc>
          <w:tcPr>
            <w:tcW w:type="dxa" w:w="2880"/>
          </w:tcPr>
          <w:p>
            <w:r>
              <w:t>Access elements by index.</w:t>
            </w:r>
          </w:p>
        </w:tc>
        <w:tc>
          <w:tcPr>
            <w:tcW w:type="dxa" w:w="2880"/>
          </w:tcPr>
          <w:p>
            <w:r>
              <w:t>arr[2]</w:t>
            </w:r>
          </w:p>
        </w:tc>
      </w:tr>
      <w:tr>
        <w:tc>
          <w:tcPr>
            <w:tcW w:type="dxa" w:w="2880"/>
          </w:tcPr>
          <w:p>
            <w:r>
              <w:t>Array Slicing</w:t>
            </w:r>
          </w:p>
        </w:tc>
        <w:tc>
          <w:tcPr>
            <w:tcW w:type="dxa" w:w="2880"/>
          </w:tcPr>
          <w:p>
            <w:r>
              <w:t>Slice a portion of the array.</w:t>
            </w:r>
          </w:p>
        </w:tc>
        <w:tc>
          <w:tcPr>
            <w:tcW w:type="dxa" w:w="2880"/>
          </w:tcPr>
          <w:p>
            <w:r>
              <w:t>arr[1:3]</w:t>
            </w:r>
          </w:p>
        </w:tc>
      </w:tr>
      <w:tr>
        <w:tc>
          <w:tcPr>
            <w:tcW w:type="dxa" w:w="2880"/>
          </w:tcPr>
          <w:p>
            <w:r>
              <w:t>Element-wise Operations</w:t>
            </w:r>
          </w:p>
        </w:tc>
        <w:tc>
          <w:tcPr>
            <w:tcW w:type="dxa" w:w="2880"/>
          </w:tcPr>
          <w:p>
            <w:r>
              <w:t>Element-wise addition.</w:t>
            </w:r>
          </w:p>
        </w:tc>
        <w:tc>
          <w:tcPr>
            <w:tcW w:type="dxa" w:w="2880"/>
          </w:tcPr>
          <w:p>
            <w:r>
              <w:t>arr + 1</w:t>
            </w:r>
          </w:p>
        </w:tc>
      </w:tr>
      <w:tr>
        <w:tc>
          <w:tcPr>
            <w:tcW w:type="dxa" w:w="2880"/>
          </w:tcPr>
          <w:p>
            <w:r>
              <w:t>Element-wise multiplication</w:t>
            </w:r>
          </w:p>
        </w:tc>
        <w:tc>
          <w:tcPr>
            <w:tcW w:type="dxa" w:w="2880"/>
          </w:tcPr>
          <w:p>
            <w:r>
              <w:t>Element-wise multiplication.</w:t>
            </w:r>
          </w:p>
        </w:tc>
        <w:tc>
          <w:tcPr>
            <w:tcW w:type="dxa" w:w="2880"/>
          </w:tcPr>
          <w:p>
            <w:r>
              <w:t>arr * 2</w:t>
            </w:r>
          </w:p>
        </w:tc>
      </w:tr>
      <w:tr>
        <w:tc>
          <w:tcPr>
            <w:tcW w:type="dxa" w:w="2880"/>
          </w:tcPr>
          <w:p>
            <w:r>
              <w:t>Array Concatenation</w:t>
            </w:r>
          </w:p>
        </w:tc>
        <w:tc>
          <w:tcPr>
            <w:tcW w:type="dxa" w:w="2880"/>
          </w:tcPr>
          <w:p>
            <w:r>
              <w:t>Concatenate two arrays.</w:t>
            </w:r>
          </w:p>
        </w:tc>
        <w:tc>
          <w:tcPr>
            <w:tcW w:type="dxa" w:w="2880"/>
          </w:tcPr>
          <w:p>
            <w:r>
              <w:t>np.concatenate([arr1, arr2])</w:t>
            </w:r>
          </w:p>
        </w:tc>
      </w:tr>
      <w:tr>
        <w:tc>
          <w:tcPr>
            <w:tcW w:type="dxa" w:w="2880"/>
          </w:tcPr>
          <w:p>
            <w:r>
              <w:t>Array Stacking</w:t>
            </w:r>
          </w:p>
        </w:tc>
        <w:tc>
          <w:tcPr>
            <w:tcW w:type="dxa" w:w="2880"/>
          </w:tcPr>
          <w:p>
            <w:r>
              <w:t>Stack arrays vertically.</w:t>
            </w:r>
          </w:p>
        </w:tc>
        <w:tc>
          <w:tcPr>
            <w:tcW w:type="dxa" w:w="2880"/>
          </w:tcPr>
          <w:p>
            <w:r>
              <w:t>np.vstack([arr1, arr2])</w:t>
            </w:r>
          </w:p>
        </w:tc>
      </w:tr>
      <w:tr>
        <w:tc>
          <w:tcPr>
            <w:tcW w:type="dxa" w:w="2880"/>
          </w:tcPr>
          <w:p>
            <w:r>
              <w:t>Array Stacking</w:t>
            </w:r>
          </w:p>
        </w:tc>
        <w:tc>
          <w:tcPr>
            <w:tcW w:type="dxa" w:w="2880"/>
          </w:tcPr>
          <w:p>
            <w:r>
              <w:t>Stack arrays horizontally.</w:t>
            </w:r>
          </w:p>
        </w:tc>
        <w:tc>
          <w:tcPr>
            <w:tcW w:type="dxa" w:w="2880"/>
          </w:tcPr>
          <w:p>
            <w:r>
              <w:t>np.hstack([arr1, arr2])</w:t>
            </w:r>
          </w:p>
        </w:tc>
      </w:tr>
      <w:tr>
        <w:tc>
          <w:tcPr>
            <w:tcW w:type="dxa" w:w="2880"/>
          </w:tcPr>
          <w:p>
            <w:r>
              <w:t>Array Sorting</w:t>
            </w:r>
          </w:p>
        </w:tc>
        <w:tc>
          <w:tcPr>
            <w:tcW w:type="dxa" w:w="2880"/>
          </w:tcPr>
          <w:p>
            <w:r>
              <w:t>Sort an array.</w:t>
            </w:r>
          </w:p>
        </w:tc>
        <w:tc>
          <w:tcPr>
            <w:tcW w:type="dxa" w:w="2880"/>
          </w:tcPr>
          <w:p>
            <w:r>
              <w:t>np.sort(arr)</w:t>
            </w:r>
          </w:p>
        </w:tc>
      </w:tr>
      <w:tr>
        <w:tc>
          <w:tcPr>
            <w:tcW w:type="dxa" w:w="2880"/>
          </w:tcPr>
          <w:p>
            <w:r>
              <w:t>Array Sum</w:t>
            </w:r>
          </w:p>
        </w:tc>
        <w:tc>
          <w:tcPr>
            <w:tcW w:type="dxa" w:w="2880"/>
          </w:tcPr>
          <w:p>
            <w:r>
              <w:t>Sum all elements.</w:t>
            </w:r>
          </w:p>
        </w:tc>
        <w:tc>
          <w:tcPr>
            <w:tcW w:type="dxa" w:w="2880"/>
          </w:tcPr>
          <w:p>
            <w:r>
              <w:t>np.sum(arr)</w:t>
            </w:r>
          </w:p>
        </w:tc>
      </w:tr>
      <w:tr>
        <w:tc>
          <w:tcPr>
            <w:tcW w:type="dxa" w:w="2880"/>
          </w:tcPr>
          <w:p>
            <w:r>
              <w:t>Array Mean</w:t>
            </w:r>
          </w:p>
        </w:tc>
        <w:tc>
          <w:tcPr>
            <w:tcW w:type="dxa" w:w="2880"/>
          </w:tcPr>
          <w:p>
            <w:r>
              <w:t>Compute mean of array.</w:t>
            </w:r>
          </w:p>
        </w:tc>
        <w:tc>
          <w:tcPr>
            <w:tcW w:type="dxa" w:w="2880"/>
          </w:tcPr>
          <w:p>
            <w:r>
              <w:t>np.mean(arr)</w:t>
            </w:r>
          </w:p>
        </w:tc>
      </w:tr>
      <w:tr>
        <w:tc>
          <w:tcPr>
            <w:tcW w:type="dxa" w:w="2880"/>
          </w:tcPr>
          <w:p>
            <w:r>
              <w:t>Array Standard Deviation</w:t>
            </w:r>
          </w:p>
        </w:tc>
        <w:tc>
          <w:tcPr>
            <w:tcW w:type="dxa" w:w="2880"/>
          </w:tcPr>
          <w:p>
            <w:r>
              <w:t>Compute standard deviation.</w:t>
            </w:r>
          </w:p>
        </w:tc>
        <w:tc>
          <w:tcPr>
            <w:tcW w:type="dxa" w:w="2880"/>
          </w:tcPr>
          <w:p>
            <w:r>
              <w:t>np.std(arr)</w:t>
            </w:r>
          </w:p>
        </w:tc>
      </w:tr>
      <w:tr>
        <w:tc>
          <w:tcPr>
            <w:tcW w:type="dxa" w:w="2880"/>
          </w:tcPr>
          <w:p>
            <w:r>
              <w:t>Array Max</w:t>
            </w:r>
          </w:p>
        </w:tc>
        <w:tc>
          <w:tcPr>
            <w:tcW w:type="dxa" w:w="2880"/>
          </w:tcPr>
          <w:p>
            <w:r>
              <w:t>Find the maximum value.</w:t>
            </w:r>
          </w:p>
        </w:tc>
        <w:tc>
          <w:tcPr>
            <w:tcW w:type="dxa" w:w="2880"/>
          </w:tcPr>
          <w:p>
            <w:r>
              <w:t>np.max(arr)</w:t>
            </w:r>
          </w:p>
        </w:tc>
      </w:tr>
      <w:tr>
        <w:tc>
          <w:tcPr>
            <w:tcW w:type="dxa" w:w="2880"/>
          </w:tcPr>
          <w:p>
            <w:r>
              <w:t>Array Min</w:t>
            </w:r>
          </w:p>
        </w:tc>
        <w:tc>
          <w:tcPr>
            <w:tcW w:type="dxa" w:w="2880"/>
          </w:tcPr>
          <w:p>
            <w:r>
              <w:t>Find the minimum value.</w:t>
            </w:r>
          </w:p>
        </w:tc>
        <w:tc>
          <w:tcPr>
            <w:tcW w:type="dxa" w:w="2880"/>
          </w:tcPr>
          <w:p>
            <w:r>
              <w:t>np.min(arr)</w:t>
            </w:r>
          </w:p>
        </w:tc>
      </w:tr>
      <w:tr>
        <w:tc>
          <w:tcPr>
            <w:tcW w:type="dxa" w:w="2880"/>
          </w:tcPr>
          <w:p>
            <w:r>
              <w:t>Matrix Multiplication</w:t>
            </w:r>
          </w:p>
        </w:tc>
        <w:tc>
          <w:tcPr>
            <w:tcW w:type="dxa" w:w="2880"/>
          </w:tcPr>
          <w:p>
            <w:r>
              <w:t>Perform matrix multiplication.</w:t>
            </w:r>
          </w:p>
        </w:tc>
        <w:tc>
          <w:tcPr>
            <w:tcW w:type="dxa" w:w="2880"/>
          </w:tcPr>
          <w:p>
            <w:r>
              <w:t>np.dot(arr1, arr2)</w:t>
            </w:r>
          </w:p>
        </w:tc>
      </w:tr>
      <w:tr>
        <w:tc>
          <w:tcPr>
            <w:tcW w:type="dxa" w:w="2880"/>
          </w:tcPr>
          <w:p>
            <w:r>
              <w:t>Element-wise Power</w:t>
            </w:r>
          </w:p>
        </w:tc>
        <w:tc>
          <w:tcPr>
            <w:tcW w:type="dxa" w:w="2880"/>
          </w:tcPr>
          <w:p>
            <w:r>
              <w:t>Raise each element to a power.</w:t>
            </w:r>
          </w:p>
        </w:tc>
        <w:tc>
          <w:tcPr>
            <w:tcW w:type="dxa" w:w="2880"/>
          </w:tcPr>
          <w:p>
            <w:r>
              <w:t>np.power(arr, 2)</w:t>
            </w:r>
          </w:p>
        </w:tc>
      </w:tr>
      <w:tr>
        <w:tc>
          <w:tcPr>
            <w:tcW w:type="dxa" w:w="2880"/>
          </w:tcPr>
          <w:p>
            <w:r>
              <w:t>Sum of Elements by Axis</w:t>
            </w:r>
          </w:p>
        </w:tc>
        <w:tc>
          <w:tcPr>
            <w:tcW w:type="dxa" w:w="2880"/>
          </w:tcPr>
          <w:p>
            <w:r>
              <w:t>Sum along a specific axis.</w:t>
            </w:r>
          </w:p>
        </w:tc>
        <w:tc>
          <w:tcPr>
            <w:tcW w:type="dxa" w:w="2880"/>
          </w:tcPr>
          <w:p>
            <w:r>
              <w:t>np.sum(arr, axis=0)</w:t>
            </w:r>
          </w:p>
        </w:tc>
      </w:tr>
      <w:tr>
        <w:tc>
          <w:tcPr>
            <w:tcW w:type="dxa" w:w="2880"/>
          </w:tcPr>
          <w:p>
            <w:r>
              <w:t>Array Broadcasting</w:t>
            </w:r>
          </w:p>
        </w:tc>
        <w:tc>
          <w:tcPr>
            <w:tcW w:type="dxa" w:w="2880"/>
          </w:tcPr>
          <w:p>
            <w:r>
              <w:t>Perform operations on arrays with different shapes.</w:t>
            </w:r>
          </w:p>
        </w:tc>
        <w:tc>
          <w:tcPr>
            <w:tcW w:type="dxa" w:w="2880"/>
          </w:tcPr>
          <w:p>
            <w:r>
              <w:t>arr1 + arr2 (if compatible shapes)</w:t>
            </w:r>
          </w:p>
        </w:tc>
      </w:tr>
      <w:tr>
        <w:tc>
          <w:tcPr>
            <w:tcW w:type="dxa" w:w="2880"/>
          </w:tcPr>
          <w:p>
            <w:r>
              <w:t>Creating Zeros</w:t>
            </w:r>
          </w:p>
        </w:tc>
        <w:tc>
          <w:tcPr>
            <w:tcW w:type="dxa" w:w="2880"/>
          </w:tcPr>
          <w:p>
            <w:r>
              <w:t>Create an array of zeros.</w:t>
            </w:r>
          </w:p>
        </w:tc>
        <w:tc>
          <w:tcPr>
            <w:tcW w:type="dxa" w:w="2880"/>
          </w:tcPr>
          <w:p>
            <w:r>
              <w:t>np.zeros((3, 3))</w:t>
            </w:r>
          </w:p>
        </w:tc>
      </w:tr>
      <w:tr>
        <w:tc>
          <w:tcPr>
            <w:tcW w:type="dxa" w:w="2880"/>
          </w:tcPr>
          <w:p>
            <w:r>
              <w:t>Creating Ones</w:t>
            </w:r>
          </w:p>
        </w:tc>
        <w:tc>
          <w:tcPr>
            <w:tcW w:type="dxa" w:w="2880"/>
          </w:tcPr>
          <w:p>
            <w:r>
              <w:t>Create an array of ones.</w:t>
            </w:r>
          </w:p>
        </w:tc>
        <w:tc>
          <w:tcPr>
            <w:tcW w:type="dxa" w:w="2880"/>
          </w:tcPr>
          <w:p>
            <w:r>
              <w:t>np.ones((2, 4))</w:t>
            </w:r>
          </w:p>
        </w:tc>
      </w:tr>
      <w:tr>
        <w:tc>
          <w:tcPr>
            <w:tcW w:type="dxa" w:w="2880"/>
          </w:tcPr>
          <w:p>
            <w:r>
              <w:t>Identity Matrix</w:t>
            </w:r>
          </w:p>
        </w:tc>
        <w:tc>
          <w:tcPr>
            <w:tcW w:type="dxa" w:w="2880"/>
          </w:tcPr>
          <w:p>
            <w:r>
              <w:t>Create an identity matrix.</w:t>
            </w:r>
          </w:p>
        </w:tc>
        <w:tc>
          <w:tcPr>
            <w:tcW w:type="dxa" w:w="2880"/>
          </w:tcPr>
          <w:p>
            <w:r>
              <w:t>np.eye(3)</w:t>
            </w:r>
          </w:p>
        </w:tc>
      </w:tr>
      <w:tr>
        <w:tc>
          <w:tcPr>
            <w:tcW w:type="dxa" w:w="2880"/>
          </w:tcPr>
          <w:p>
            <w:r>
              <w:t>Array with Random Values</w:t>
            </w:r>
          </w:p>
        </w:tc>
        <w:tc>
          <w:tcPr>
            <w:tcW w:type="dxa" w:w="2880"/>
          </w:tcPr>
          <w:p>
            <w:r>
              <w:t>Create an array with random values.</w:t>
            </w:r>
          </w:p>
        </w:tc>
        <w:tc>
          <w:tcPr>
            <w:tcW w:type="dxa" w:w="2880"/>
          </w:tcPr>
          <w:p>
            <w:r>
              <w:t>np.random.rand(2, 2)</w:t>
            </w:r>
          </w:p>
        </w:tc>
      </w:tr>
      <w:tr>
        <w:tc>
          <w:tcPr>
            <w:tcW w:type="dxa" w:w="2880"/>
          </w:tcPr>
          <w:p>
            <w:r>
              <w:t>Array with Random Integers</w:t>
            </w:r>
          </w:p>
        </w:tc>
        <w:tc>
          <w:tcPr>
            <w:tcW w:type="dxa" w:w="2880"/>
          </w:tcPr>
          <w:p>
            <w:r>
              <w:t>Create an array with random integers.</w:t>
            </w:r>
          </w:p>
        </w:tc>
        <w:tc>
          <w:tcPr>
            <w:tcW w:type="dxa" w:w="2880"/>
          </w:tcPr>
          <w:p>
            <w:r>
              <w:t>np.random.randint(0, 10, (2, 2))</w:t>
            </w:r>
          </w:p>
        </w:tc>
      </w:tr>
      <w:tr>
        <w:tc>
          <w:tcPr>
            <w:tcW w:type="dxa" w:w="2880"/>
          </w:tcPr>
          <w:p>
            <w:r>
              <w:t>Array Element Wise Comparison</w:t>
            </w:r>
          </w:p>
        </w:tc>
        <w:tc>
          <w:tcPr>
            <w:tcW w:type="dxa" w:w="2880"/>
          </w:tcPr>
          <w:p>
            <w:r>
              <w:t>Compare elements of arrays.</w:t>
            </w:r>
          </w:p>
        </w:tc>
        <w:tc>
          <w:tcPr>
            <w:tcW w:type="dxa" w:w="2880"/>
          </w:tcPr>
          <w:p>
            <w:r>
              <w:t>arr1 == arr2</w:t>
            </w:r>
          </w:p>
        </w:tc>
      </w:tr>
      <w:tr>
        <w:tc>
          <w:tcPr>
            <w:tcW w:type="dxa" w:w="2880"/>
          </w:tcPr>
          <w:p>
            <w:r>
              <w:t>Array Logical Operations</w:t>
            </w:r>
          </w:p>
        </w:tc>
        <w:tc>
          <w:tcPr>
            <w:tcW w:type="dxa" w:w="2880"/>
          </w:tcPr>
          <w:p>
            <w:r>
              <w:t>Perform logical operations.</w:t>
            </w:r>
          </w:p>
        </w:tc>
        <w:tc>
          <w:tcPr>
            <w:tcW w:type="dxa" w:w="2880"/>
          </w:tcPr>
          <w:p>
            <w:r>
              <w:t>np.logical_and(arr1 &gt; 2, arr2 &lt; 5)</w:t>
            </w:r>
          </w:p>
        </w:tc>
      </w:tr>
      <w:tr>
        <w:tc>
          <w:tcPr>
            <w:tcW w:type="dxa" w:w="2880"/>
          </w:tcPr>
          <w:p>
            <w:r>
              <w:t>Array Unique</w:t>
            </w:r>
          </w:p>
        </w:tc>
        <w:tc>
          <w:tcPr>
            <w:tcW w:type="dxa" w:w="2880"/>
          </w:tcPr>
          <w:p>
            <w:r>
              <w:t>Find unique elements in an array.</w:t>
            </w:r>
          </w:p>
        </w:tc>
        <w:tc>
          <w:tcPr>
            <w:tcW w:type="dxa" w:w="2880"/>
          </w:tcPr>
          <w:p>
            <w:r>
              <w:t>np.unique(arr)</w:t>
            </w:r>
          </w:p>
        </w:tc>
      </w:tr>
      <w:tr>
        <w:tc>
          <w:tcPr>
            <w:tcW w:type="dxa" w:w="2880"/>
          </w:tcPr>
          <w:p>
            <w:r>
              <w:t>Array Flatten</w:t>
            </w:r>
          </w:p>
        </w:tc>
        <w:tc>
          <w:tcPr>
            <w:tcW w:type="dxa" w:w="2880"/>
          </w:tcPr>
          <w:p>
            <w:r>
              <w:t>Flatten a multi-dimensional array.</w:t>
            </w:r>
          </w:p>
        </w:tc>
        <w:tc>
          <w:tcPr>
            <w:tcW w:type="dxa" w:w="2880"/>
          </w:tcPr>
          <w:p>
            <w:r>
              <w:t>arr.flatten()</w:t>
            </w:r>
          </w:p>
        </w:tc>
      </w:tr>
      <w:tr>
        <w:tc>
          <w:tcPr>
            <w:tcW w:type="dxa" w:w="2880"/>
          </w:tcPr>
          <w:p>
            <w:r>
              <w:t>Array to List</w:t>
            </w:r>
          </w:p>
        </w:tc>
        <w:tc>
          <w:tcPr>
            <w:tcW w:type="dxa" w:w="2880"/>
          </w:tcPr>
          <w:p>
            <w:r>
              <w:t>Convert array to a list.</w:t>
            </w:r>
          </w:p>
        </w:tc>
        <w:tc>
          <w:tcPr>
            <w:tcW w:type="dxa" w:w="2880"/>
          </w:tcPr>
          <w:p>
            <w:r>
              <w:t>arr.tolist()</w:t>
            </w:r>
          </w:p>
        </w:tc>
      </w:tr>
      <w:tr>
        <w:tc>
          <w:tcPr>
            <w:tcW w:type="dxa" w:w="2880"/>
          </w:tcPr>
          <w:p>
            <w:r>
              <w:t>Array Clip</w:t>
            </w:r>
          </w:p>
        </w:tc>
        <w:tc>
          <w:tcPr>
            <w:tcW w:type="dxa" w:w="2880"/>
          </w:tcPr>
          <w:p>
            <w:r>
              <w:t>Clip values exceeding a range.</w:t>
            </w:r>
          </w:p>
        </w:tc>
        <w:tc>
          <w:tcPr>
            <w:tcW w:type="dxa" w:w="2880"/>
          </w:tcPr>
          <w:p>
            <w:r>
              <w:t>np.clip(arr, 1, 10)</w:t>
            </w:r>
          </w:p>
        </w:tc>
      </w:tr>
      <w:tr>
        <w:tc>
          <w:tcPr>
            <w:tcW w:type="dxa" w:w="2880"/>
          </w:tcPr>
          <w:p>
            <w:r>
              <w:t>Element-wise Exponentiation</w:t>
            </w:r>
          </w:p>
        </w:tc>
        <w:tc>
          <w:tcPr>
            <w:tcW w:type="dxa" w:w="2880"/>
          </w:tcPr>
          <w:p>
            <w:r>
              <w:t>Compute the exponent of each element.</w:t>
            </w:r>
          </w:p>
        </w:tc>
        <w:tc>
          <w:tcPr>
            <w:tcW w:type="dxa" w:w="2880"/>
          </w:tcPr>
          <w:p>
            <w:r>
              <w:t>np.exp(arr)</w:t>
            </w:r>
          </w:p>
        </w:tc>
      </w:tr>
      <w:tr>
        <w:tc>
          <w:tcPr>
            <w:tcW w:type="dxa" w:w="2880"/>
          </w:tcPr>
          <w:p>
            <w:r>
              <w:t>Element-wise Logarithm</w:t>
            </w:r>
          </w:p>
        </w:tc>
        <w:tc>
          <w:tcPr>
            <w:tcW w:type="dxa" w:w="2880"/>
          </w:tcPr>
          <w:p>
            <w:r>
              <w:t>Compute the natural logarithm of each element.</w:t>
            </w:r>
          </w:p>
        </w:tc>
        <w:tc>
          <w:tcPr>
            <w:tcW w:type="dxa" w:w="2880"/>
          </w:tcPr>
          <w:p>
            <w:r>
              <w:t>np.log(arr)</w:t>
            </w:r>
          </w:p>
        </w:tc>
      </w:tr>
      <w:tr>
        <w:tc>
          <w:tcPr>
            <w:tcW w:type="dxa" w:w="2880"/>
          </w:tcPr>
          <w:p>
            <w:r>
              <w:t>Dot Product</w:t>
            </w:r>
          </w:p>
        </w:tc>
        <w:tc>
          <w:tcPr>
            <w:tcW w:type="dxa" w:w="2880"/>
          </w:tcPr>
          <w:p>
            <w:r>
              <w:t>Compute the dot product of two arrays.</w:t>
            </w:r>
          </w:p>
        </w:tc>
        <w:tc>
          <w:tcPr>
            <w:tcW w:type="dxa" w:w="2880"/>
          </w:tcPr>
          <w:p>
            <w:r>
              <w:t>np.dot(arr1, arr2)</w:t>
            </w:r>
          </w:p>
        </w:tc>
      </w:tr>
      <w:tr>
        <w:tc>
          <w:tcPr>
            <w:tcW w:type="dxa" w:w="2880"/>
          </w:tcPr>
          <w:p>
            <w:r>
              <w:t>Cross Product</w:t>
            </w:r>
          </w:p>
        </w:tc>
        <w:tc>
          <w:tcPr>
            <w:tcW w:type="dxa" w:w="2880"/>
          </w:tcPr>
          <w:p>
            <w:r>
              <w:t>Compute the cross product of two vectors.</w:t>
            </w:r>
          </w:p>
        </w:tc>
        <w:tc>
          <w:tcPr>
            <w:tcW w:type="dxa" w:w="2880"/>
          </w:tcPr>
          <w:p>
            <w:r>
              <w:t>np.cross(arr1, arr2)</w:t>
            </w:r>
          </w:p>
        </w:tc>
      </w:tr>
      <w:tr>
        <w:tc>
          <w:tcPr>
            <w:tcW w:type="dxa" w:w="2880"/>
          </w:tcPr>
          <w:p>
            <w:r>
              <w:t>Array Intersections</w:t>
            </w:r>
          </w:p>
        </w:tc>
        <w:tc>
          <w:tcPr>
            <w:tcW w:type="dxa" w:w="2880"/>
          </w:tcPr>
          <w:p>
            <w:r>
              <w:t>Find common elements between two arrays.</w:t>
            </w:r>
          </w:p>
        </w:tc>
        <w:tc>
          <w:tcPr>
            <w:tcW w:type="dxa" w:w="2880"/>
          </w:tcPr>
          <w:p>
            <w:r>
              <w:t>np.intersect1d(arr1, arr2)</w:t>
            </w:r>
          </w:p>
        </w:tc>
      </w:tr>
      <w:tr>
        <w:tc>
          <w:tcPr>
            <w:tcW w:type="dxa" w:w="2880"/>
          </w:tcPr>
          <w:p>
            <w:r>
              <w:t>Array Set Difference</w:t>
            </w:r>
          </w:p>
        </w:tc>
        <w:tc>
          <w:tcPr>
            <w:tcW w:type="dxa" w:w="2880"/>
          </w:tcPr>
          <w:p>
            <w:r>
              <w:t>Find elements in the first array but not in the second.</w:t>
            </w:r>
          </w:p>
        </w:tc>
        <w:tc>
          <w:tcPr>
            <w:tcW w:type="dxa" w:w="2880"/>
          </w:tcPr>
          <w:p>
            <w:r>
              <w:t>np.setdiff1d(arr1, arr2)</w:t>
            </w:r>
          </w:p>
        </w:tc>
      </w:tr>
      <w:tr>
        <w:tc>
          <w:tcPr>
            <w:tcW w:type="dxa" w:w="2880"/>
          </w:tcPr>
          <w:p>
            <w:r>
              <w:t>Array Set Union</w:t>
            </w:r>
          </w:p>
        </w:tc>
        <w:tc>
          <w:tcPr>
            <w:tcW w:type="dxa" w:w="2880"/>
          </w:tcPr>
          <w:p>
            <w:r>
              <w:t>Find the union of two arrays.</w:t>
            </w:r>
          </w:p>
        </w:tc>
        <w:tc>
          <w:tcPr>
            <w:tcW w:type="dxa" w:w="2880"/>
          </w:tcPr>
          <w:p>
            <w:r>
              <w:t>np.union1d(arr1, arr2)</w:t>
            </w:r>
          </w:p>
        </w:tc>
      </w:tr>
      <w:tr>
        <w:tc>
          <w:tcPr>
            <w:tcW w:type="dxa" w:w="2880"/>
          </w:tcPr>
          <w:p>
            <w:r>
              <w:t>Array Set Symmetric Difference</w:t>
            </w:r>
          </w:p>
        </w:tc>
        <w:tc>
          <w:tcPr>
            <w:tcW w:type="dxa" w:w="2880"/>
          </w:tcPr>
          <w:p>
            <w:r>
              <w:t>Find elements in either array but not both.</w:t>
            </w:r>
          </w:p>
        </w:tc>
        <w:tc>
          <w:tcPr>
            <w:tcW w:type="dxa" w:w="2880"/>
          </w:tcPr>
          <w:p>
            <w:r>
              <w:t>np.setxor1d(arr1, arr2)</w:t>
            </w:r>
          </w:p>
        </w:tc>
      </w:tr>
      <w:tr>
        <w:tc>
          <w:tcPr>
            <w:tcW w:type="dxa" w:w="2880"/>
          </w:tcPr>
          <w:p>
            <w:r>
              <w:t>Array Sorting (Indices)</w:t>
            </w:r>
          </w:p>
        </w:tc>
        <w:tc>
          <w:tcPr>
            <w:tcW w:type="dxa" w:w="2880"/>
          </w:tcPr>
          <w:p>
            <w:r>
              <w:t>Get indices that would sort the array.</w:t>
            </w:r>
          </w:p>
        </w:tc>
        <w:tc>
          <w:tcPr>
            <w:tcW w:type="dxa" w:w="2880"/>
          </w:tcPr>
          <w:p>
            <w:r>
              <w:t>np.argsort(arr)</w:t>
            </w:r>
          </w:p>
        </w:tc>
      </w:tr>
      <w:tr>
        <w:tc>
          <w:tcPr>
            <w:tcW w:type="dxa" w:w="2880"/>
          </w:tcPr>
          <w:p>
            <w:r>
              <w:t>Array Cumsum</w:t>
            </w:r>
          </w:p>
        </w:tc>
        <w:tc>
          <w:tcPr>
            <w:tcW w:type="dxa" w:w="2880"/>
          </w:tcPr>
          <w:p>
            <w:r>
              <w:t>Compute the cumulative sum of the array.</w:t>
            </w:r>
          </w:p>
        </w:tc>
        <w:tc>
          <w:tcPr>
            <w:tcW w:type="dxa" w:w="2880"/>
          </w:tcPr>
          <w:p>
            <w:r>
              <w:t>np.cumsum(arr)</w:t>
            </w:r>
          </w:p>
        </w:tc>
      </w:tr>
      <w:tr>
        <w:tc>
          <w:tcPr>
            <w:tcW w:type="dxa" w:w="2880"/>
          </w:tcPr>
          <w:p>
            <w:r>
              <w:t>Array Cumprod</w:t>
            </w:r>
          </w:p>
        </w:tc>
        <w:tc>
          <w:tcPr>
            <w:tcW w:type="dxa" w:w="2880"/>
          </w:tcPr>
          <w:p>
            <w:r>
              <w:t>Compute the cumulative product of the array.</w:t>
            </w:r>
          </w:p>
        </w:tc>
        <w:tc>
          <w:tcPr>
            <w:tcW w:type="dxa" w:w="2880"/>
          </w:tcPr>
          <w:p>
            <w:r>
              <w:t>np.cumprod(arr)</w:t>
            </w:r>
          </w:p>
        </w:tc>
      </w:tr>
      <w:tr>
        <w:tc>
          <w:tcPr>
            <w:tcW w:type="dxa" w:w="2880"/>
          </w:tcPr>
          <w:p>
            <w:r>
              <w:t>Array All</w:t>
            </w:r>
          </w:p>
        </w:tc>
        <w:tc>
          <w:tcPr>
            <w:tcW w:type="dxa" w:w="2880"/>
          </w:tcPr>
          <w:p>
            <w:r>
              <w:t>Check if all elements satisfy a condition.</w:t>
            </w:r>
          </w:p>
        </w:tc>
        <w:tc>
          <w:tcPr>
            <w:tcW w:type="dxa" w:w="2880"/>
          </w:tcPr>
          <w:p>
            <w:r>
              <w:t>np.all(arr &gt; 0)</w:t>
            </w:r>
          </w:p>
        </w:tc>
      </w:tr>
      <w:tr>
        <w:tc>
          <w:tcPr>
            <w:tcW w:type="dxa" w:w="2880"/>
          </w:tcPr>
          <w:p>
            <w:r>
              <w:t>Array Any</w:t>
            </w:r>
          </w:p>
        </w:tc>
        <w:tc>
          <w:tcPr>
            <w:tcW w:type="dxa" w:w="2880"/>
          </w:tcPr>
          <w:p>
            <w:r>
              <w:t>Check if any element satisfies a condition.</w:t>
            </w:r>
          </w:p>
        </w:tc>
        <w:tc>
          <w:tcPr>
            <w:tcW w:type="dxa" w:w="2880"/>
          </w:tcPr>
          <w:p>
            <w:r>
              <w:t>np.any(arr &gt; 5)</w:t>
            </w:r>
          </w:p>
        </w:tc>
      </w:tr>
      <w:tr>
        <w:tc>
          <w:tcPr>
            <w:tcW w:type="dxa" w:w="2880"/>
          </w:tcPr>
          <w:p>
            <w:r>
              <w:t>Array Diagonal</w:t>
            </w:r>
          </w:p>
        </w:tc>
        <w:tc>
          <w:tcPr>
            <w:tcW w:type="dxa" w:w="2880"/>
          </w:tcPr>
          <w:p>
            <w:r>
              <w:t>Get the diagonal elements of a 2D array.</w:t>
            </w:r>
          </w:p>
        </w:tc>
        <w:tc>
          <w:tcPr>
            <w:tcW w:type="dxa" w:w="2880"/>
          </w:tcPr>
          <w:p>
            <w:r>
              <w:t>np.diagonal(arr)</w:t>
            </w:r>
          </w:p>
        </w:tc>
      </w:tr>
      <w:tr>
        <w:tc>
          <w:tcPr>
            <w:tcW w:type="dxa" w:w="2880"/>
          </w:tcPr>
          <w:p>
            <w:r>
              <w:t>Array Diagonal Set</w:t>
            </w:r>
          </w:p>
        </w:tc>
        <w:tc>
          <w:tcPr>
            <w:tcW w:type="dxa" w:w="2880"/>
          </w:tcPr>
          <w:p>
            <w:r>
              <w:t>Set the diagonal elements of a 2D array.</w:t>
            </w:r>
          </w:p>
        </w:tc>
        <w:tc>
          <w:tcPr>
            <w:tcW w:type="dxa" w:w="2880"/>
          </w:tcPr>
          <w:p>
            <w:r>
              <w:t>np.fill_diagonal(arr, value)</w:t>
            </w:r>
          </w:p>
        </w:tc>
      </w:tr>
      <w:tr>
        <w:tc>
          <w:tcPr>
            <w:tcW w:type="dxa" w:w="2880"/>
          </w:tcPr>
          <w:p>
            <w:r>
              <w:t>Array Meshgrid</w:t>
            </w:r>
          </w:p>
        </w:tc>
        <w:tc>
          <w:tcPr>
            <w:tcW w:type="dxa" w:w="2880"/>
          </w:tcPr>
          <w:p>
            <w:r>
              <w:t>Create coordinate matrices from coordinate vectors.</w:t>
            </w:r>
          </w:p>
        </w:tc>
        <w:tc>
          <w:tcPr>
            <w:tcW w:type="dxa" w:w="2880"/>
          </w:tcPr>
          <w:p>
            <w:r>
              <w:t>np.meshgrid(arr1, arr2)</w:t>
            </w:r>
          </w:p>
        </w:tc>
      </w:tr>
      <w:tr>
        <w:tc>
          <w:tcPr>
            <w:tcW w:type="dxa" w:w="2880"/>
          </w:tcPr>
          <w:p>
            <w:r>
              <w:t>Array Covariance</w:t>
            </w:r>
          </w:p>
        </w:tc>
        <w:tc>
          <w:tcPr>
            <w:tcW w:type="dxa" w:w="2880"/>
          </w:tcPr>
          <w:p>
            <w:r>
              <w:t>Compute the covariance matrix.</w:t>
            </w:r>
          </w:p>
        </w:tc>
        <w:tc>
          <w:tcPr>
            <w:tcW w:type="dxa" w:w="2880"/>
          </w:tcPr>
          <w:p>
            <w:r>
              <w:t>np.cov(arr1, arr2)</w:t>
            </w:r>
          </w:p>
        </w:tc>
      </w:tr>
      <w:tr>
        <w:tc>
          <w:tcPr>
            <w:tcW w:type="dxa" w:w="2880"/>
          </w:tcPr>
          <w:p>
            <w:r>
              <w:t>Array Correlation</w:t>
            </w:r>
          </w:p>
        </w:tc>
        <w:tc>
          <w:tcPr>
            <w:tcW w:type="dxa" w:w="2880"/>
          </w:tcPr>
          <w:p>
            <w:r>
              <w:t>Compute the correlation coefficient.</w:t>
            </w:r>
          </w:p>
        </w:tc>
        <w:tc>
          <w:tcPr>
            <w:tcW w:type="dxa" w:w="2880"/>
          </w:tcPr>
          <w:p>
            <w:r>
              <w:t>np.corrcoef(arr1, arr2)</w:t>
            </w:r>
          </w:p>
        </w:tc>
      </w:tr>
      <w:tr>
        <w:tc>
          <w:tcPr>
            <w:tcW w:type="dxa" w:w="2880"/>
          </w:tcPr>
          <w:p>
            <w:r>
              <w:t>Array Rank</w:t>
            </w:r>
          </w:p>
        </w:tc>
        <w:tc>
          <w:tcPr>
            <w:tcW w:type="dxa" w:w="2880"/>
          </w:tcPr>
          <w:p>
            <w:r>
              <w:t>Compute the rank of the array.</w:t>
            </w:r>
          </w:p>
        </w:tc>
        <w:tc>
          <w:tcPr>
            <w:tcW w:type="dxa" w:w="2880"/>
          </w:tcPr>
          <w:p>
            <w:r>
              <w:t>np.linalg.matrix_rank(arr)</w:t>
            </w:r>
          </w:p>
        </w:tc>
      </w:tr>
      <w:tr>
        <w:tc>
          <w:tcPr>
            <w:tcW w:type="dxa" w:w="2880"/>
          </w:tcPr>
          <w:p>
            <w:r>
              <w:t>Matrix Determinant</w:t>
            </w:r>
          </w:p>
        </w:tc>
        <w:tc>
          <w:tcPr>
            <w:tcW w:type="dxa" w:w="2880"/>
          </w:tcPr>
          <w:p>
            <w:r>
              <w:t>Compute the determinant of a matrix.</w:t>
            </w:r>
          </w:p>
        </w:tc>
        <w:tc>
          <w:tcPr>
            <w:tcW w:type="dxa" w:w="2880"/>
          </w:tcPr>
          <w:p>
            <w:r>
              <w:t>np.linalg.det(arr)</w:t>
            </w:r>
          </w:p>
        </w:tc>
      </w:tr>
      <w:tr>
        <w:tc>
          <w:tcPr>
            <w:tcW w:type="dxa" w:w="2880"/>
          </w:tcPr>
          <w:p>
            <w:r>
              <w:t>Matrix Inverse</w:t>
            </w:r>
          </w:p>
        </w:tc>
        <w:tc>
          <w:tcPr>
            <w:tcW w:type="dxa" w:w="2880"/>
          </w:tcPr>
          <w:p>
            <w:r>
              <w:t>Compute the inverse of a matrix.</w:t>
            </w:r>
          </w:p>
        </w:tc>
        <w:tc>
          <w:tcPr>
            <w:tcW w:type="dxa" w:w="2880"/>
          </w:tcPr>
          <w:p>
            <w:r>
              <w:t>np.linalg.inv(arr)</w:t>
            </w:r>
          </w:p>
        </w:tc>
      </w:tr>
      <w:tr>
        <w:tc>
          <w:tcPr>
            <w:tcW w:type="dxa" w:w="2880"/>
          </w:tcPr>
          <w:p>
            <w:r>
              <w:t>Eigenvalues and Eigenvectors</w:t>
            </w:r>
          </w:p>
        </w:tc>
        <w:tc>
          <w:tcPr>
            <w:tcW w:type="dxa" w:w="2880"/>
          </w:tcPr>
          <w:p>
            <w:r>
              <w:t>Compute the eigenvalues and eigenvectors of a matrix.</w:t>
            </w:r>
          </w:p>
        </w:tc>
        <w:tc>
          <w:tcPr>
            <w:tcW w:type="dxa" w:w="2880"/>
          </w:tcPr>
          <w:p>
            <w:r>
              <w:t>np.linalg.eig(arr)</w:t>
            </w:r>
          </w:p>
        </w:tc>
      </w:tr>
      <w:tr>
        <w:tc>
          <w:tcPr>
            <w:tcW w:type="dxa" w:w="2880"/>
          </w:tcPr>
          <w:p>
            <w:r>
              <w:t>Matrix Eigenvalues</w:t>
            </w:r>
          </w:p>
        </w:tc>
        <w:tc>
          <w:tcPr>
            <w:tcW w:type="dxa" w:w="2880"/>
          </w:tcPr>
          <w:p>
            <w:r>
              <w:t>Compute the eigenvalues of a matrix.</w:t>
            </w:r>
          </w:p>
        </w:tc>
        <w:tc>
          <w:tcPr>
            <w:tcW w:type="dxa" w:w="2880"/>
          </w:tcPr>
          <w:p>
            <w:r>
              <w:t>np.linalg.eigvals(arr)</w:t>
            </w:r>
          </w:p>
        </w:tc>
      </w:tr>
      <w:tr>
        <w:tc>
          <w:tcPr>
            <w:tcW w:type="dxa" w:w="2880"/>
          </w:tcPr>
          <w:p>
            <w:r>
              <w:t>Singular Value Decomposition</w:t>
            </w:r>
          </w:p>
        </w:tc>
        <w:tc>
          <w:tcPr>
            <w:tcW w:type="dxa" w:w="2880"/>
          </w:tcPr>
          <w:p>
            <w:r>
              <w:t>Compute the SVD of a matrix.</w:t>
            </w:r>
          </w:p>
        </w:tc>
        <w:tc>
          <w:tcPr>
            <w:tcW w:type="dxa" w:w="2880"/>
          </w:tcPr>
          <w:p>
            <w:r>
              <w:t>np.linalg.svd(arr)</w:t>
            </w:r>
          </w:p>
        </w:tc>
      </w:tr>
      <w:tr>
        <w:tc>
          <w:tcPr>
            <w:tcW w:type="dxa" w:w="2880"/>
          </w:tcPr>
          <w:p>
            <w:r>
              <w:t>LU Decomposition</w:t>
            </w:r>
          </w:p>
        </w:tc>
        <w:tc>
          <w:tcPr>
            <w:tcW w:type="dxa" w:w="2880"/>
          </w:tcPr>
          <w:p>
            <w:r>
              <w:t>Perform LU decomposition of a matrix.</w:t>
            </w:r>
          </w:p>
        </w:tc>
        <w:tc>
          <w:tcPr>
            <w:tcW w:type="dxa" w:w="2880"/>
          </w:tcPr>
          <w:p>
            <w:r>
              <w:t>from scipy.linalg import lu; P, L, U = lu(arr)</w:t>
            </w:r>
          </w:p>
        </w:tc>
      </w:tr>
      <w:tr>
        <w:tc>
          <w:tcPr>
            <w:tcW w:type="dxa" w:w="2880"/>
          </w:tcPr>
          <w:p>
            <w:r>
              <w:t>Matrix Trace</w:t>
            </w:r>
          </w:p>
        </w:tc>
        <w:tc>
          <w:tcPr>
            <w:tcW w:type="dxa" w:w="2880"/>
          </w:tcPr>
          <w:p>
            <w:r>
              <w:t>Compute the trace of a matrix.</w:t>
            </w:r>
          </w:p>
        </w:tc>
        <w:tc>
          <w:tcPr>
            <w:tcW w:type="dxa" w:w="2880"/>
          </w:tcPr>
          <w:p>
            <w:r>
              <w:t>np.trace(arr)</w:t>
            </w:r>
          </w:p>
        </w:tc>
      </w:tr>
      <w:tr>
        <w:tc>
          <w:tcPr>
            <w:tcW w:type="dxa" w:w="2880"/>
          </w:tcPr>
          <w:p>
            <w:r>
              <w:t>Solve Linear System</w:t>
            </w:r>
          </w:p>
        </w:tc>
        <w:tc>
          <w:tcPr>
            <w:tcW w:type="dxa" w:w="2880"/>
          </w:tcPr>
          <w:p>
            <w:r>
              <w:t>Solve a system of linear equations.</w:t>
            </w:r>
          </w:p>
        </w:tc>
        <w:tc>
          <w:tcPr>
            <w:tcW w:type="dxa" w:w="2880"/>
          </w:tcPr>
          <w:p>
            <w:r>
              <w:t>np.linalg.solve(A, b)</w:t>
            </w:r>
          </w:p>
        </w:tc>
      </w:tr>
      <w:tr>
        <w:tc>
          <w:tcPr>
            <w:tcW w:type="dxa" w:w="2880"/>
          </w:tcPr>
          <w:p>
            <w:r>
              <w:t>Least Squares Solution</w:t>
            </w:r>
          </w:p>
        </w:tc>
        <w:tc>
          <w:tcPr>
            <w:tcW w:type="dxa" w:w="2880"/>
          </w:tcPr>
          <w:p>
            <w:r>
              <w:t>Solve using least squares method.</w:t>
            </w:r>
          </w:p>
        </w:tc>
        <w:tc>
          <w:tcPr>
            <w:tcW w:type="dxa" w:w="2880"/>
          </w:tcPr>
          <w:p>
            <w:r>
              <w:t>np.linalg.lstsq(A, b, rcond=None)</w:t>
            </w:r>
          </w:p>
        </w:tc>
      </w:tr>
      <w:tr>
        <w:tc>
          <w:tcPr>
            <w:tcW w:type="dxa" w:w="2880"/>
          </w:tcPr>
          <w:p>
            <w:r>
              <w:t>Matrix Norm</w:t>
            </w:r>
          </w:p>
        </w:tc>
        <w:tc>
          <w:tcPr>
            <w:tcW w:type="dxa" w:w="2880"/>
          </w:tcPr>
          <w:p>
            <w:r>
              <w:t>Compute the norm of a matrix.</w:t>
            </w:r>
          </w:p>
        </w:tc>
        <w:tc>
          <w:tcPr>
            <w:tcW w:type="dxa" w:w="2880"/>
          </w:tcPr>
          <w:p>
            <w:r>
              <w:t>np.linalg.norm(arr)</w:t>
            </w:r>
          </w:p>
        </w:tc>
      </w:tr>
      <w:tr>
        <w:tc>
          <w:tcPr>
            <w:tcW w:type="dxa" w:w="2880"/>
          </w:tcPr>
          <w:p>
            <w:r>
              <w:t>Matrix Condition Number</w:t>
            </w:r>
          </w:p>
        </w:tc>
        <w:tc>
          <w:tcPr>
            <w:tcW w:type="dxa" w:w="2880"/>
          </w:tcPr>
          <w:p>
            <w:r>
              <w:t>Compute the condition number of a matrix.</w:t>
            </w:r>
          </w:p>
        </w:tc>
        <w:tc>
          <w:tcPr>
            <w:tcW w:type="dxa" w:w="2880"/>
          </w:tcPr>
          <w:p>
            <w:r>
              <w:t>np.linalg.cond(arr)</w:t>
            </w:r>
          </w:p>
        </w:tc>
      </w:tr>
      <w:tr>
        <w:tc>
          <w:tcPr>
            <w:tcW w:type="dxa" w:w="2880"/>
          </w:tcPr>
          <w:p>
            <w:r>
              <w:t>Matrix Eigenvectors</w:t>
            </w:r>
          </w:p>
        </w:tc>
        <w:tc>
          <w:tcPr>
            <w:tcW w:type="dxa" w:w="2880"/>
          </w:tcPr>
          <w:p>
            <w:r>
              <w:t>Compute the eigenvectors of a matrix.</w:t>
            </w:r>
          </w:p>
        </w:tc>
        <w:tc>
          <w:tcPr>
            <w:tcW w:type="dxa" w:w="2880"/>
          </w:tcPr>
          <w:p>
            <w:r>
              <w:t>np.linalg.eig(arr)[1]</w:t>
            </w:r>
          </w:p>
        </w:tc>
      </w:tr>
      <w:tr>
        <w:tc>
          <w:tcPr>
            <w:tcW w:type="dxa" w:w="2880"/>
          </w:tcPr>
          <w:p>
            <w:r>
              <w:t>QR Decomposition</w:t>
            </w:r>
          </w:p>
        </w:tc>
        <w:tc>
          <w:tcPr>
            <w:tcW w:type="dxa" w:w="2880"/>
          </w:tcPr>
          <w:p>
            <w:r>
              <w:t>Perform QR decomposition of a matrix.</w:t>
            </w:r>
          </w:p>
        </w:tc>
        <w:tc>
          <w:tcPr>
            <w:tcW w:type="dxa" w:w="2880"/>
          </w:tcPr>
          <w:p>
            <w:r>
              <w:t>np.linalg.qr(arr)</w:t>
            </w:r>
          </w:p>
        </w:tc>
      </w:tr>
      <w:tr>
        <w:tc>
          <w:tcPr>
            <w:tcW w:type="dxa" w:w="2880"/>
          </w:tcPr>
          <w:p>
            <w:r>
              <w:t>Matrix Rank (Full)</w:t>
            </w:r>
          </w:p>
        </w:tc>
        <w:tc>
          <w:tcPr>
            <w:tcW w:type="dxa" w:w="2880"/>
          </w:tcPr>
          <w:p>
            <w:r>
              <w:t>Check if a matrix has full rank.</w:t>
            </w:r>
          </w:p>
        </w:tc>
        <w:tc>
          <w:tcPr>
            <w:tcW w:type="dxa" w:w="2880"/>
          </w:tcPr>
          <w:p>
            <w:r>
              <w:t>np.linalg.matrix_rank(arr) == min(arr.shape)</w:t>
            </w:r>
          </w:p>
        </w:tc>
      </w:tr>
      <w:tr>
        <w:tc>
          <w:tcPr>
            <w:tcW w:type="dxa" w:w="2880"/>
          </w:tcPr>
          <w:p>
            <w:r>
              <w:t>Fast Fourier Transform (FFT)</w:t>
            </w:r>
          </w:p>
        </w:tc>
        <w:tc>
          <w:tcPr>
            <w:tcW w:type="dxa" w:w="2880"/>
          </w:tcPr>
          <w:p>
            <w:r>
              <w:t>Compute the 1D FFT of an array.</w:t>
            </w:r>
          </w:p>
        </w:tc>
        <w:tc>
          <w:tcPr>
            <w:tcW w:type="dxa" w:w="2880"/>
          </w:tcPr>
          <w:p>
            <w:r>
              <w:t>np.fft.fft(arr)</w:t>
            </w:r>
          </w:p>
        </w:tc>
      </w:tr>
      <w:tr>
        <w:tc>
          <w:tcPr>
            <w:tcW w:type="dxa" w:w="2880"/>
          </w:tcPr>
          <w:p>
            <w:r>
              <w:t>Inverse Fast Fourier Transform (IFFT)</w:t>
            </w:r>
          </w:p>
        </w:tc>
        <w:tc>
          <w:tcPr>
            <w:tcW w:type="dxa" w:w="2880"/>
          </w:tcPr>
          <w:p>
            <w:r>
              <w:t>Compute the inverse 1D FFT of an array.</w:t>
            </w:r>
          </w:p>
        </w:tc>
        <w:tc>
          <w:tcPr>
            <w:tcW w:type="dxa" w:w="2880"/>
          </w:tcPr>
          <w:p>
            <w:r>
              <w:t>np.fft.ifft(arr)</w:t>
            </w:r>
          </w:p>
        </w:tc>
      </w:tr>
      <w:tr>
        <w:tc>
          <w:tcPr>
            <w:tcW w:type="dxa" w:w="2880"/>
          </w:tcPr>
          <w:p>
            <w:r>
              <w:t>2D Fast Fourier Transform</w:t>
            </w:r>
          </w:p>
        </w:tc>
        <w:tc>
          <w:tcPr>
            <w:tcW w:type="dxa" w:w="2880"/>
          </w:tcPr>
          <w:p>
            <w:r>
              <w:t>Compute the 2D FFT of an array.</w:t>
            </w:r>
          </w:p>
        </w:tc>
        <w:tc>
          <w:tcPr>
            <w:tcW w:type="dxa" w:w="2880"/>
          </w:tcPr>
          <w:p>
            <w:r>
              <w:t>np.fft.fft2(arr)</w:t>
            </w:r>
          </w:p>
        </w:tc>
      </w:tr>
      <w:tr>
        <w:tc>
          <w:tcPr>
            <w:tcW w:type="dxa" w:w="2880"/>
          </w:tcPr>
          <w:p>
            <w:r>
              <w:t>Inverse 2D FFT</w:t>
            </w:r>
          </w:p>
        </w:tc>
        <w:tc>
          <w:tcPr>
            <w:tcW w:type="dxa" w:w="2880"/>
          </w:tcPr>
          <w:p>
            <w:r>
              <w:t>Compute the inverse 2D FFT of an array.</w:t>
            </w:r>
          </w:p>
        </w:tc>
        <w:tc>
          <w:tcPr>
            <w:tcW w:type="dxa" w:w="2880"/>
          </w:tcPr>
          <w:p>
            <w:r>
              <w:t>np.fft.ifft2(arr)</w:t>
            </w:r>
          </w:p>
        </w:tc>
      </w:tr>
      <w:tr>
        <w:tc>
          <w:tcPr>
            <w:tcW w:type="dxa" w:w="2880"/>
          </w:tcPr>
          <w:p>
            <w:r>
              <w:t>FFT Shift</w:t>
            </w:r>
          </w:p>
        </w:tc>
        <w:tc>
          <w:tcPr>
            <w:tcW w:type="dxa" w:w="2880"/>
          </w:tcPr>
          <w:p>
            <w:r>
              <w:t>Shift zero frequency component to the center.</w:t>
            </w:r>
          </w:p>
        </w:tc>
        <w:tc>
          <w:tcPr>
            <w:tcW w:type="dxa" w:w="2880"/>
          </w:tcPr>
          <w:p>
            <w:r>
              <w:t>np.fft.fftshift(arr)</w:t>
            </w:r>
          </w:p>
        </w:tc>
      </w:tr>
      <w:tr>
        <w:tc>
          <w:tcPr>
            <w:tcW w:type="dxa" w:w="2880"/>
          </w:tcPr>
          <w:p>
            <w:r>
              <w:t>Rounding Operations</w:t>
            </w:r>
          </w:p>
        </w:tc>
        <w:tc>
          <w:tcPr>
            <w:tcW w:type="dxa" w:w="2880"/>
          </w:tcPr>
          <w:p>
            <w:r>
              <w:t>Round elements to nearest integer.</w:t>
            </w:r>
          </w:p>
        </w:tc>
        <w:tc>
          <w:tcPr>
            <w:tcW w:type="dxa" w:w="2880"/>
          </w:tcPr>
          <w:p>
            <w:r>
              <w:t>np.round(arr)</w:t>
            </w:r>
          </w:p>
        </w:tc>
      </w:tr>
      <w:tr>
        <w:tc>
          <w:tcPr>
            <w:tcW w:type="dxa" w:w="2880"/>
          </w:tcPr>
          <w:p>
            <w:r>
              <w:t>Floor</w:t>
            </w:r>
          </w:p>
        </w:tc>
        <w:tc>
          <w:tcPr>
            <w:tcW w:type="dxa" w:w="2880"/>
          </w:tcPr>
          <w:p>
            <w:r>
              <w:t>Round elements down to nearest integer.</w:t>
            </w:r>
          </w:p>
        </w:tc>
        <w:tc>
          <w:tcPr>
            <w:tcW w:type="dxa" w:w="2880"/>
          </w:tcPr>
          <w:p>
            <w:r>
              <w:t>np.floor(arr)</w:t>
            </w:r>
          </w:p>
        </w:tc>
      </w:tr>
      <w:tr>
        <w:tc>
          <w:tcPr>
            <w:tcW w:type="dxa" w:w="2880"/>
          </w:tcPr>
          <w:p>
            <w:r>
              <w:t>Ceiling</w:t>
            </w:r>
          </w:p>
        </w:tc>
        <w:tc>
          <w:tcPr>
            <w:tcW w:type="dxa" w:w="2880"/>
          </w:tcPr>
          <w:p>
            <w:r>
              <w:t>Round elements up to nearest integer.</w:t>
            </w:r>
          </w:p>
        </w:tc>
        <w:tc>
          <w:tcPr>
            <w:tcW w:type="dxa" w:w="2880"/>
          </w:tcPr>
          <w:p>
            <w:r>
              <w:t>np.ceil(arr)</w:t>
            </w:r>
          </w:p>
        </w:tc>
      </w:tr>
      <w:tr>
        <w:tc>
          <w:tcPr>
            <w:tcW w:type="dxa" w:w="2880"/>
          </w:tcPr>
          <w:p>
            <w:r>
              <w:t>Fractional Part</w:t>
            </w:r>
          </w:p>
        </w:tc>
        <w:tc>
          <w:tcPr>
            <w:tcW w:type="dxa" w:w="2880"/>
          </w:tcPr>
          <w:p>
            <w:r>
              <w:t>Extract the fractional part of each element.</w:t>
            </w:r>
          </w:p>
        </w:tc>
        <w:tc>
          <w:tcPr>
            <w:tcW w:type="dxa" w:w="2880"/>
          </w:tcPr>
          <w:p>
            <w:r>
              <w:t>np.modf(arr)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